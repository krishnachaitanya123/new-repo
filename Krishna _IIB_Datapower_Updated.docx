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F2" w:rsidRPr="0077720F" w:rsidRDefault="00C519E7" w:rsidP="00FA0DAF">
      <w:pPr>
        <w:tabs>
          <w:tab w:val="left" w:pos="1620"/>
          <w:tab w:val="right" w:pos="9360"/>
        </w:tabs>
        <w:spacing w:line="240" w:lineRule="auto"/>
        <w:rPr>
          <w:rFonts w:ascii="Times New Roman" w:hAnsi="Times New Roman" w:cs="Times New Roman"/>
          <w:sz w:val="20"/>
          <w:szCs w:val="20"/>
        </w:rPr>
      </w:pPr>
      <w:r w:rsidRPr="0077720F">
        <w:rPr>
          <w:rFonts w:ascii="Times New Roman" w:eastAsia="Calibri" w:hAnsi="Times New Roman" w:cs="Times New Roman"/>
          <w:color w:val="444444"/>
          <w:sz w:val="20"/>
          <w:szCs w:val="20"/>
        </w:rPr>
        <w:t>Krishna</w:t>
      </w:r>
      <w:r w:rsidR="008C06CC" w:rsidRPr="0077720F">
        <w:rPr>
          <w:rFonts w:ascii="Times New Roman" w:eastAsia="Calibri" w:hAnsi="Times New Roman" w:cs="Times New Roman"/>
          <w:color w:val="444444"/>
          <w:sz w:val="20"/>
          <w:szCs w:val="20"/>
        </w:rPr>
        <w:tab/>
      </w:r>
    </w:p>
    <w:p w:rsidR="00A873F2" w:rsidRPr="0077720F" w:rsidRDefault="00A873F2" w:rsidP="00FA0DAF">
      <w:pPr>
        <w:spacing w:line="240" w:lineRule="auto"/>
        <w:rPr>
          <w:rFonts w:ascii="Times New Roman" w:eastAsia="Calibri" w:hAnsi="Times New Roman" w:cs="Times New Roman"/>
          <w:b/>
          <w:bCs/>
          <w:color w:val="auto"/>
          <w:sz w:val="20"/>
          <w:szCs w:val="20"/>
        </w:rPr>
      </w:pPr>
    </w:p>
    <w:p w:rsidR="00FA0DAF" w:rsidRPr="0077720F" w:rsidRDefault="00FA0DAF" w:rsidP="00FA0DAF">
      <w:pPr>
        <w:spacing w:line="240" w:lineRule="auto"/>
        <w:jc w:val="right"/>
        <w:rPr>
          <w:rFonts w:ascii="Times New Roman" w:eastAsia="Calibri" w:hAnsi="Times New Roman" w:cs="Times New Roman"/>
          <w:color w:val="999999"/>
          <w:sz w:val="20"/>
          <w:szCs w:val="20"/>
        </w:rPr>
        <w:sectPr w:rsidR="00FA0DAF" w:rsidRPr="0077720F" w:rsidSect="00FA0DAF">
          <w:pgSz w:w="12240" w:h="15840"/>
          <w:pgMar w:top="1440" w:right="1440" w:bottom="1440" w:left="1440" w:header="708" w:footer="708" w:gutter="0"/>
          <w:cols w:num="2" w:space="708"/>
          <w:docGrid w:linePitch="360"/>
        </w:sectPr>
      </w:pPr>
      <w:r w:rsidRPr="0077720F">
        <w:rPr>
          <w:rFonts w:ascii="Times New Roman" w:hAnsi="Times New Roman" w:cs="Times New Roman"/>
          <w:noProof/>
          <w:sz w:val="20"/>
          <w:szCs w:val="20"/>
        </w:rPr>
        <w:lastRenderedPageBreak/>
        <w:drawing>
          <wp:inline distT="0" distB="0" distL="0" distR="0">
            <wp:extent cx="1676400" cy="561975"/>
            <wp:effectExtent l="0" t="0" r="0" b="9525"/>
            <wp:docPr id="1" name="Picture 1" descr="CertWS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WS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61975"/>
                    </a:xfrm>
                    <a:prstGeom prst="rect">
                      <a:avLst/>
                    </a:prstGeom>
                    <a:noFill/>
                    <a:ln>
                      <a:noFill/>
                    </a:ln>
                  </pic:spPr>
                </pic:pic>
              </a:graphicData>
            </a:graphic>
          </wp:inline>
        </w:drawing>
      </w:r>
    </w:p>
    <w:p w:rsidR="00FA0DAF" w:rsidRPr="0077720F" w:rsidRDefault="00FA0DAF" w:rsidP="00FA0DAF">
      <w:pPr>
        <w:spacing w:line="240" w:lineRule="auto"/>
        <w:rPr>
          <w:rFonts w:ascii="Times New Roman" w:eastAsia="Calibri" w:hAnsi="Times New Roman" w:cs="Times New Roman"/>
          <w:color w:val="auto"/>
          <w:sz w:val="20"/>
          <w:szCs w:val="20"/>
        </w:rPr>
      </w:pPr>
      <w:r w:rsidRPr="0077720F">
        <w:rPr>
          <w:rFonts w:ascii="Times New Roman" w:eastAsia="Calibri" w:hAnsi="Times New Roman" w:cs="Times New Roman"/>
          <w:color w:val="4F81BD"/>
          <w:sz w:val="20"/>
          <w:szCs w:val="20"/>
        </w:rPr>
        <w:lastRenderedPageBreak/>
        <w:t>•</w:t>
      </w:r>
      <w:r w:rsidRPr="0077720F">
        <w:rPr>
          <w:rFonts w:ascii="Times New Roman" w:eastAsia="Calibri" w:hAnsi="Times New Roman" w:cs="Times New Roman"/>
          <w:b/>
          <w:bCs/>
          <w:color w:val="808080"/>
          <w:sz w:val="20"/>
          <w:szCs w:val="20"/>
        </w:rPr>
        <w:t>CELL</w:t>
      </w:r>
      <w:r w:rsidR="00027B09" w:rsidRPr="0077720F">
        <w:rPr>
          <w:rFonts w:ascii="Times New Roman" w:eastAsia="Calibri" w:hAnsi="Times New Roman" w:cs="Times New Roman"/>
          <w:b/>
          <w:bCs/>
          <w:color w:val="808080"/>
          <w:sz w:val="20"/>
          <w:szCs w:val="20"/>
        </w:rPr>
        <w:t>:</w:t>
      </w:r>
      <w:r w:rsidR="00835A3A">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b/>
          <w:bCs/>
          <w:color w:val="808080"/>
          <w:sz w:val="20"/>
          <w:szCs w:val="20"/>
        </w:rPr>
        <w:t>312-636</w:t>
      </w:r>
      <w:r w:rsidR="00CC7AA0" w:rsidRPr="0077720F">
        <w:rPr>
          <w:rFonts w:ascii="Times New Roman" w:eastAsia="Calibri" w:hAnsi="Times New Roman" w:cs="Times New Roman"/>
          <w:b/>
          <w:bCs/>
          <w:color w:val="808080"/>
          <w:sz w:val="20"/>
          <w:szCs w:val="20"/>
        </w:rPr>
        <w:t>-</w:t>
      </w:r>
      <w:r w:rsidR="007D6512">
        <w:rPr>
          <w:rFonts w:ascii="Times New Roman" w:eastAsia="Calibri" w:hAnsi="Times New Roman" w:cs="Times New Roman"/>
          <w:b/>
          <w:bCs/>
          <w:color w:val="808080"/>
          <w:sz w:val="20"/>
          <w:szCs w:val="20"/>
        </w:rPr>
        <w:t>6984</w:t>
      </w:r>
    </w:p>
    <w:p w:rsidR="00FA0DAF" w:rsidRPr="0077720F" w:rsidRDefault="00FA0DAF" w:rsidP="00FA0DAF">
      <w:pPr>
        <w:spacing w:line="240" w:lineRule="auto"/>
        <w:rPr>
          <w:rFonts w:ascii="Times New Roman" w:eastAsia="Calibri" w:hAnsi="Times New Roman" w:cs="Times New Roman"/>
          <w:color w:val="999999"/>
          <w:sz w:val="20"/>
          <w:szCs w:val="20"/>
        </w:rPr>
      </w:pPr>
      <w:r w:rsidRPr="0077720F">
        <w:rPr>
          <w:rFonts w:ascii="Times New Roman" w:eastAsia="Calibri" w:hAnsi="Times New Roman" w:cs="Times New Roman"/>
          <w:color w:val="4F81BD"/>
          <w:sz w:val="20"/>
          <w:szCs w:val="20"/>
        </w:rPr>
        <w:t>•</w:t>
      </w:r>
      <w:r w:rsidRPr="0077720F">
        <w:rPr>
          <w:rFonts w:ascii="Times New Roman" w:eastAsia="Calibri" w:hAnsi="Times New Roman" w:cs="Times New Roman"/>
          <w:b/>
          <w:bCs/>
          <w:color w:val="808080"/>
          <w:sz w:val="20"/>
          <w:szCs w:val="20"/>
        </w:rPr>
        <w:t>E-MAIL</w:t>
      </w:r>
      <w:r w:rsidR="00027B09" w:rsidRPr="0077720F">
        <w:rPr>
          <w:rFonts w:ascii="Times New Roman" w:eastAsia="Calibri" w:hAnsi="Times New Roman" w:cs="Times New Roman"/>
          <w:b/>
          <w:bCs/>
          <w:color w:val="808080"/>
          <w:sz w:val="20"/>
          <w:szCs w:val="20"/>
        </w:rPr>
        <w:t xml:space="preserve">: </w:t>
      </w:r>
      <w:r w:rsidR="007D6512">
        <w:rPr>
          <w:rFonts w:ascii="Times New Roman" w:eastAsia="Calibri" w:hAnsi="Times New Roman" w:cs="Times New Roman"/>
          <w:color w:val="auto"/>
          <w:sz w:val="20"/>
          <w:szCs w:val="20"/>
        </w:rPr>
        <w:t>chaitanyaabbina123@gmail</w:t>
      </w:r>
      <w:r w:rsidR="00CC7AA0" w:rsidRPr="0077720F">
        <w:rPr>
          <w:rFonts w:ascii="Times New Roman" w:eastAsia="Calibri" w:hAnsi="Times New Roman" w:cs="Times New Roman"/>
          <w:color w:val="auto"/>
          <w:sz w:val="20"/>
          <w:szCs w:val="20"/>
        </w:rPr>
        <w:t>.com</w:t>
      </w:r>
    </w:p>
    <w:p w:rsidR="00A873F2" w:rsidRPr="0077720F" w:rsidRDefault="0043070D">
      <w:pPr>
        <w:spacing w:line="240" w:lineRule="auto"/>
        <w:rPr>
          <w:rFonts w:ascii="Times New Roman" w:eastAsia="Calibri" w:hAnsi="Times New Roman" w:cs="Times New Roman"/>
          <w:color w:val="999999"/>
          <w:sz w:val="20"/>
          <w:szCs w:val="20"/>
        </w:rPr>
      </w:pPr>
      <w:r w:rsidRPr="0077720F">
        <w:rPr>
          <w:rFonts w:ascii="Times New Roman" w:hAnsi="Times New Roman" w:cs="Times New Roman"/>
          <w:noProof/>
          <w:sz w:val="20"/>
          <w:szCs w:val="20"/>
        </w:rPr>
        <w:drawing>
          <wp:inline distT="0" distB="0" distL="0" distR="0">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rsidR="00D07369" w:rsidRPr="0077720F" w:rsidRDefault="007B5A9A" w:rsidP="00D07369">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 xml:space="preserve">Professional </w:t>
      </w:r>
      <w:r w:rsidR="00D07369" w:rsidRPr="0077720F">
        <w:rPr>
          <w:rFonts w:ascii="Times New Roman" w:hAnsi="Times New Roman" w:cs="Times New Roman"/>
          <w:b/>
          <w:sz w:val="20"/>
          <w:szCs w:val="20"/>
        </w:rPr>
        <w:t>Summary</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IT Industry Experience in all SDLC phases for projects spanning from large-scale complex software development to maintenance projects in diverse industries like Health Care, Insurance, Manufacturing, and Government.</w:t>
      </w:r>
    </w:p>
    <w:p w:rsidR="00B81A36" w:rsidRPr="0077720F" w:rsidRDefault="00762959" w:rsidP="00B81A36">
      <w:pPr>
        <w:pStyle w:val="ColorfulList-Accent11"/>
        <w:numPr>
          <w:ilvl w:val="0"/>
          <w:numId w:val="1"/>
        </w:numPr>
        <w:jc w:val="both"/>
        <w:rPr>
          <w:rFonts w:ascii="Times New Roman" w:hAnsi="Times New Roman"/>
          <w:sz w:val="20"/>
          <w:szCs w:val="20"/>
        </w:rPr>
      </w:pPr>
      <w:r>
        <w:rPr>
          <w:rFonts w:ascii="Times New Roman" w:hAnsi="Times New Roman"/>
          <w:sz w:val="20"/>
          <w:szCs w:val="20"/>
        </w:rPr>
        <w:t>Over 5</w:t>
      </w:r>
      <w:r w:rsidR="00B81A36" w:rsidRPr="0077720F">
        <w:rPr>
          <w:rFonts w:ascii="Times New Roman" w:hAnsi="Times New Roman"/>
          <w:sz w:val="20"/>
          <w:szCs w:val="20"/>
        </w:rPr>
        <w:t xml:space="preserve"> years of experience in developing high-performance SOA applications using Middleware Integration tools like IBM Integration Bus, </w:t>
      </w:r>
      <w:r w:rsidR="00BA7792">
        <w:rPr>
          <w:rFonts w:ascii="Times New Roman" w:hAnsi="Times New Roman"/>
          <w:sz w:val="20"/>
          <w:szCs w:val="20"/>
        </w:rPr>
        <w:t xml:space="preserve">IBM MQ, </w:t>
      </w:r>
      <w:r w:rsidR="00B81A36" w:rsidRPr="0077720F">
        <w:rPr>
          <w:rFonts w:ascii="Times New Roman" w:hAnsi="Times New Roman"/>
          <w:sz w:val="20"/>
          <w:szCs w:val="20"/>
        </w:rPr>
        <w:t>WebSphere Message Broker and IBM DataPower.</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Experience in creating Message Flows, XSLT &amp; ESQL Transformations, Database Services, MQ Services and web services using </w:t>
      </w:r>
      <w:r w:rsidR="00A052AC" w:rsidRPr="00A052AC">
        <w:rPr>
          <w:rFonts w:ascii="Times New Roman" w:hAnsi="Times New Roman"/>
          <w:b/>
          <w:i/>
          <w:sz w:val="20"/>
          <w:szCs w:val="20"/>
        </w:rPr>
        <w:t>WebSphere Message Broker/</w:t>
      </w:r>
      <w:r w:rsidRPr="0077720F">
        <w:rPr>
          <w:rFonts w:ascii="Times New Roman" w:hAnsi="Times New Roman"/>
          <w:b/>
          <w:i/>
          <w:sz w:val="20"/>
          <w:szCs w:val="20"/>
        </w:rPr>
        <w:t>IBM Integration Bus</w:t>
      </w:r>
      <w:r w:rsidRPr="0077720F">
        <w:rPr>
          <w:rFonts w:ascii="Times New Roman" w:hAnsi="Times New Roman"/>
          <w:sz w:val="20"/>
          <w:szCs w:val="20"/>
        </w:rPr>
        <w:t xml:space="preserve"> in </w:t>
      </w:r>
      <w:r w:rsidR="00A052AC">
        <w:rPr>
          <w:rFonts w:ascii="Times New Roman" w:hAnsi="Times New Roman"/>
          <w:sz w:val="20"/>
          <w:szCs w:val="20"/>
        </w:rPr>
        <w:t>WebSphere Message Broker/</w:t>
      </w:r>
      <w:r w:rsidRPr="0077720F">
        <w:rPr>
          <w:rFonts w:ascii="Times New Roman" w:hAnsi="Times New Roman"/>
          <w:sz w:val="20"/>
          <w:szCs w:val="20"/>
        </w:rPr>
        <w:t>IBM Integration Toolkit.</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Experience in designing and development of WS Proxy, MPG</w:t>
      </w:r>
      <w:r w:rsidR="00A052AC">
        <w:rPr>
          <w:rFonts w:ascii="Times New Roman" w:hAnsi="Times New Roman"/>
          <w:sz w:val="20"/>
          <w:szCs w:val="20"/>
        </w:rPr>
        <w:t>W</w:t>
      </w:r>
      <w:r w:rsidRPr="0077720F">
        <w:rPr>
          <w:rFonts w:ascii="Times New Roman" w:hAnsi="Times New Roman"/>
          <w:sz w:val="20"/>
          <w:szCs w:val="20"/>
        </w:rPr>
        <w:t xml:space="preserve"> and XML Firewalls objects using </w:t>
      </w:r>
      <w:r w:rsidRPr="0077720F">
        <w:rPr>
          <w:rFonts w:ascii="Times New Roman" w:hAnsi="Times New Roman"/>
          <w:b/>
          <w:i/>
          <w:sz w:val="20"/>
          <w:szCs w:val="20"/>
        </w:rPr>
        <w:t>IBM DataPower</w:t>
      </w:r>
      <w:r w:rsidRPr="0077720F">
        <w:rPr>
          <w:rFonts w:ascii="Times New Roman" w:hAnsi="Times New Roman"/>
          <w:sz w:val="20"/>
          <w:szCs w:val="20"/>
        </w:rPr>
        <w:t xml:space="preserve"> XI and IDG appliances involving FTP, SFTP, MQ, HTTP(s) and HTTP protocols on WebSphere DataPower suite of appliances.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Expert in working with Mediation Modules, Mediation Flows, and Mediation Sub flows, Business Objects, Transformation Maps, Libraries, Integration Solution etc. in IBM BPM (Integration Designer)/</w:t>
      </w:r>
      <w:r w:rsidRPr="0077720F">
        <w:rPr>
          <w:rFonts w:ascii="Times New Roman" w:hAnsi="Times New Roman"/>
          <w:b/>
          <w:i/>
          <w:sz w:val="20"/>
          <w:szCs w:val="20"/>
        </w:rPr>
        <w:t xml:space="preserve"> WebSphere ESB</w:t>
      </w:r>
      <w:r w:rsidRPr="0077720F">
        <w:rPr>
          <w:rFonts w:ascii="Times New Roman" w:hAnsi="Times New Roman"/>
          <w:sz w:val="20"/>
          <w:szCs w:val="20"/>
        </w:rPr>
        <w:t xml:space="preserve"> runtime environments.</w:t>
      </w:r>
    </w:p>
    <w:p w:rsidR="00B81A3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Good knowledge of Patterns and Best Practices for Business Integration. Understanding of SOA Reference Architecture of IBM, Service Data Objects (SDO) and Services Component Architecture (SCA).</w:t>
      </w:r>
    </w:p>
    <w:p w:rsidR="00B81A36" w:rsidRPr="0077720F" w:rsidRDefault="00B81A36" w:rsidP="00BA7792">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 xml:space="preserve">Strong understanding of project life cycle and SDLC methodologies including Waterfall and Agile. Well Trained and Strong Experience in Agile methodology practices like Scrum and </w:t>
      </w:r>
      <w:r w:rsidR="00BA7792" w:rsidRPr="00BA7792">
        <w:rPr>
          <w:rFonts w:ascii="Times New Roman" w:hAnsi="Times New Roman"/>
          <w:sz w:val="20"/>
          <w:szCs w:val="20"/>
        </w:rPr>
        <w:t>Scaled Agile Framework (SAFe®)</w:t>
      </w:r>
      <w:r w:rsidRPr="0077720F">
        <w:rPr>
          <w:rFonts w:ascii="Times New Roman" w:hAnsi="Times New Roman"/>
          <w:sz w:val="20"/>
          <w:szCs w:val="20"/>
        </w:rPr>
        <w:t xml:space="preserve">. </w:t>
      </w:r>
    </w:p>
    <w:p w:rsidR="00841586" w:rsidRPr="0077720F" w:rsidRDefault="00B81A36" w:rsidP="00B81A36">
      <w:pPr>
        <w:pStyle w:val="ColorfulList-Accent11"/>
        <w:numPr>
          <w:ilvl w:val="0"/>
          <w:numId w:val="1"/>
        </w:numPr>
        <w:jc w:val="both"/>
        <w:rPr>
          <w:rFonts w:ascii="Times New Roman" w:hAnsi="Times New Roman"/>
          <w:sz w:val="20"/>
          <w:szCs w:val="20"/>
        </w:rPr>
      </w:pPr>
      <w:r w:rsidRPr="0077720F">
        <w:rPr>
          <w:rFonts w:ascii="Times New Roman" w:hAnsi="Times New Roman"/>
          <w:sz w:val="20"/>
          <w:szCs w:val="20"/>
        </w:rPr>
        <w:t>Ability to pick up new technologies, solve complex technical/runtime problems and multitask between different projects.</w:t>
      </w:r>
    </w:p>
    <w:p w:rsidR="00B81A36" w:rsidRPr="0077720F" w:rsidRDefault="00B81A36" w:rsidP="00B81A36">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Certifications</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Integration Bus V9.0 Solution Developer.</w:t>
      </w:r>
    </w:p>
    <w:p w:rsidR="00B81A36" w:rsidRPr="0077720F" w:rsidRDefault="00B81A36" w:rsidP="00B81A36">
      <w:pPr>
        <w:pStyle w:val="ColorfulList-Accent11"/>
        <w:numPr>
          <w:ilvl w:val="0"/>
          <w:numId w:val="17"/>
        </w:numPr>
        <w:jc w:val="both"/>
        <w:rPr>
          <w:rFonts w:ascii="Times New Roman" w:hAnsi="Times New Roman"/>
          <w:sz w:val="20"/>
          <w:szCs w:val="20"/>
        </w:rPr>
      </w:pPr>
      <w:r w:rsidRPr="0077720F">
        <w:rPr>
          <w:rFonts w:ascii="Times New Roman" w:hAnsi="Times New Roman"/>
          <w:sz w:val="20"/>
          <w:szCs w:val="20"/>
        </w:rPr>
        <w:t>IBM Certified Solution Implementer - DataPower Gateway V7.1</w:t>
      </w:r>
    </w:p>
    <w:p w:rsidR="00EB144A" w:rsidRPr="0077720F" w:rsidRDefault="00DA2196" w:rsidP="00EB144A">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SKILL SET</w:t>
      </w:r>
    </w:p>
    <w:p w:rsidR="00AA755C" w:rsidRPr="00AA755C" w:rsidRDefault="00B81A36" w:rsidP="00AA755C">
      <w:pPr>
        <w:pStyle w:val="ListParagraph"/>
        <w:numPr>
          <w:ilvl w:val="0"/>
          <w:numId w:val="18"/>
        </w:numPr>
        <w:rPr>
          <w:rFonts w:eastAsia="Calibri"/>
        </w:rPr>
      </w:pPr>
      <w:r w:rsidRPr="0077720F">
        <w:rPr>
          <w:rFonts w:eastAsia="Calibri"/>
          <w:b/>
          <w:i/>
        </w:rPr>
        <w:t>Languages</w:t>
      </w:r>
      <w:r w:rsidRPr="0077720F">
        <w:rPr>
          <w:rFonts w:eastAsia="Calibri"/>
        </w:rPr>
        <w:t xml:space="preserve"> -  Java</w:t>
      </w:r>
      <w:r w:rsidR="00BA7792">
        <w:rPr>
          <w:rFonts w:eastAsia="Calibri"/>
        </w:rPr>
        <w:t>, JavaScript</w:t>
      </w:r>
      <w:r w:rsidR="00AA755C">
        <w:rPr>
          <w:rFonts w:eastAsia="Calibri"/>
        </w:rPr>
        <w:t>, Shell Scripting, Apache Ant</w:t>
      </w:r>
    </w:p>
    <w:p w:rsidR="00B81A36" w:rsidRPr="0077720F" w:rsidRDefault="00BA7792" w:rsidP="00B81A36">
      <w:pPr>
        <w:pStyle w:val="ListParagraph"/>
        <w:numPr>
          <w:ilvl w:val="0"/>
          <w:numId w:val="18"/>
        </w:numPr>
        <w:rPr>
          <w:rFonts w:eastAsia="Calibri"/>
        </w:rPr>
      </w:pPr>
      <w:r>
        <w:rPr>
          <w:rFonts w:eastAsia="Calibri"/>
          <w:b/>
          <w:i/>
        </w:rPr>
        <w:t>Middleware</w:t>
      </w:r>
      <w:r w:rsidR="00B81A36" w:rsidRPr="0077720F">
        <w:rPr>
          <w:rFonts w:eastAsia="Calibri"/>
          <w:b/>
          <w:i/>
        </w:rPr>
        <w:t xml:space="preserve"> Tools</w:t>
      </w:r>
      <w:r w:rsidR="00B81A36" w:rsidRPr="0077720F">
        <w:rPr>
          <w:rFonts w:eastAsia="Calibri"/>
        </w:rPr>
        <w:t xml:space="preserve"> </w:t>
      </w:r>
      <w:r>
        <w:rPr>
          <w:rFonts w:eastAsia="Calibri"/>
        </w:rPr>
        <w:t xml:space="preserve">- </w:t>
      </w:r>
      <w:r w:rsidR="00B81A36" w:rsidRPr="0077720F">
        <w:rPr>
          <w:rFonts w:eastAsia="Calibri"/>
        </w:rPr>
        <w:t>WebSphere ESB, IBM Integration Bus, IBM DataPower, WebSphere MQ, JMS,</w:t>
      </w:r>
      <w:r>
        <w:rPr>
          <w:rFonts w:eastAsia="Calibri"/>
        </w:rPr>
        <w:t xml:space="preserve"> </w:t>
      </w:r>
      <w:r w:rsidR="00B81A36" w:rsidRPr="0077720F">
        <w:rPr>
          <w:rFonts w:eastAsia="Calibri"/>
        </w:rPr>
        <w:t>Web Services.</w:t>
      </w:r>
    </w:p>
    <w:p w:rsidR="00B81A36" w:rsidRPr="0077720F" w:rsidRDefault="00B81A36" w:rsidP="00B81A36">
      <w:pPr>
        <w:pStyle w:val="ListParagraph"/>
        <w:numPr>
          <w:ilvl w:val="0"/>
          <w:numId w:val="18"/>
        </w:numPr>
        <w:rPr>
          <w:rFonts w:eastAsia="Calibri"/>
        </w:rPr>
      </w:pPr>
      <w:r w:rsidRPr="0077720F">
        <w:rPr>
          <w:rFonts w:eastAsia="Calibri"/>
          <w:b/>
          <w:i/>
        </w:rPr>
        <w:t>Software Development Tools</w:t>
      </w:r>
      <w:r w:rsidRPr="0077720F">
        <w:rPr>
          <w:rFonts w:eastAsia="Calibri"/>
        </w:rPr>
        <w:t xml:space="preserve"> - IBM Integration Designer, IBM Integration</w:t>
      </w:r>
      <w:r w:rsidR="00BA7792">
        <w:rPr>
          <w:rFonts w:eastAsia="Calibri"/>
        </w:rPr>
        <w:t xml:space="preserve"> </w:t>
      </w:r>
      <w:r w:rsidRPr="0077720F">
        <w:rPr>
          <w:rFonts w:eastAsia="Calibri"/>
        </w:rPr>
        <w:t>Toolkit.</w:t>
      </w:r>
    </w:p>
    <w:p w:rsidR="00BA7792" w:rsidRDefault="00B81A36" w:rsidP="00872870">
      <w:pPr>
        <w:pStyle w:val="ListParagraph"/>
        <w:numPr>
          <w:ilvl w:val="0"/>
          <w:numId w:val="18"/>
        </w:numPr>
        <w:rPr>
          <w:rFonts w:eastAsia="Calibri"/>
        </w:rPr>
      </w:pPr>
      <w:r w:rsidRPr="00BA7792">
        <w:rPr>
          <w:rFonts w:eastAsia="Calibri"/>
          <w:b/>
          <w:i/>
        </w:rPr>
        <w:t>Application Management Tools</w:t>
      </w:r>
      <w:r w:rsidRPr="00BA7792">
        <w:rPr>
          <w:rFonts w:eastAsia="Calibri"/>
        </w:rPr>
        <w:t xml:space="preserve"> - Clear Quest, Clear Case,</w:t>
      </w:r>
      <w:r w:rsidR="00BA7792">
        <w:rPr>
          <w:rFonts w:eastAsia="Calibri"/>
        </w:rPr>
        <w:t xml:space="preserve"> PVCS Version Manager, Serena Team Track, subversion</w:t>
      </w:r>
    </w:p>
    <w:p w:rsidR="00B81A36" w:rsidRPr="00BA7792" w:rsidRDefault="00B81A36" w:rsidP="00872870">
      <w:pPr>
        <w:pStyle w:val="ListParagraph"/>
        <w:numPr>
          <w:ilvl w:val="0"/>
          <w:numId w:val="18"/>
        </w:numPr>
        <w:rPr>
          <w:rFonts w:eastAsia="Calibri"/>
        </w:rPr>
      </w:pPr>
      <w:r w:rsidRPr="00BA7792">
        <w:rPr>
          <w:rFonts w:eastAsia="Calibri"/>
          <w:b/>
          <w:i/>
        </w:rPr>
        <w:t>Databases</w:t>
      </w:r>
      <w:r w:rsidR="00BA7792">
        <w:rPr>
          <w:rFonts w:eastAsia="Calibri"/>
        </w:rPr>
        <w:t xml:space="preserve"> - Oracle, SQL Server, DB2</w:t>
      </w:r>
    </w:p>
    <w:p w:rsidR="00B81A36" w:rsidRPr="0077720F" w:rsidRDefault="00B81A36" w:rsidP="00B81A36">
      <w:pPr>
        <w:pStyle w:val="ListParagraph"/>
        <w:numPr>
          <w:ilvl w:val="0"/>
          <w:numId w:val="18"/>
        </w:numPr>
        <w:rPr>
          <w:rFonts w:eastAsia="Calibri"/>
        </w:rPr>
      </w:pPr>
      <w:r w:rsidRPr="0077720F">
        <w:rPr>
          <w:rFonts w:eastAsia="Calibri"/>
          <w:b/>
          <w:i/>
        </w:rPr>
        <w:t>Messaging/Modelling Standards</w:t>
      </w:r>
      <w:r w:rsidRPr="0077720F">
        <w:rPr>
          <w:rFonts w:eastAsia="Calibri"/>
        </w:rPr>
        <w:t xml:space="preserve"> - XML, </w:t>
      </w:r>
      <w:r w:rsidR="00BA7792">
        <w:rPr>
          <w:rFonts w:eastAsia="Calibri"/>
        </w:rPr>
        <w:t>YAML</w:t>
      </w:r>
      <w:r w:rsidRPr="0077720F">
        <w:rPr>
          <w:rFonts w:eastAsia="Calibri"/>
        </w:rPr>
        <w:t xml:space="preserve">, WSDL, </w:t>
      </w:r>
      <w:r w:rsidR="00BA7792">
        <w:rPr>
          <w:rFonts w:eastAsia="Calibri"/>
        </w:rPr>
        <w:t>Swagger</w:t>
      </w:r>
      <w:r w:rsidRPr="0077720F">
        <w:rPr>
          <w:rFonts w:eastAsia="Calibri"/>
        </w:rPr>
        <w:t>,</w:t>
      </w:r>
      <w:r w:rsidR="00BA7792">
        <w:rPr>
          <w:rFonts w:eastAsia="Calibri"/>
        </w:rPr>
        <w:t xml:space="preserve"> Json, DFDL, MRM</w:t>
      </w:r>
    </w:p>
    <w:p w:rsidR="00580DDC" w:rsidRPr="00580DDC" w:rsidRDefault="00B81A36" w:rsidP="000E2940">
      <w:pPr>
        <w:pStyle w:val="ListParagraph"/>
        <w:numPr>
          <w:ilvl w:val="0"/>
          <w:numId w:val="18"/>
        </w:numPr>
        <w:rPr>
          <w:b/>
        </w:rPr>
      </w:pPr>
      <w:r w:rsidRPr="00580DDC">
        <w:rPr>
          <w:rFonts w:eastAsia="Calibri"/>
          <w:b/>
          <w:i/>
        </w:rPr>
        <w:t>Testing/Comparison Tools</w:t>
      </w:r>
      <w:r w:rsidRPr="00580DDC">
        <w:rPr>
          <w:rFonts w:eastAsia="Calibri"/>
        </w:rPr>
        <w:t xml:space="preserve"> - SOAP UI, Beyond Compare, </w:t>
      </w:r>
      <w:r w:rsidR="00AA755C" w:rsidRPr="00580DDC">
        <w:rPr>
          <w:rFonts w:eastAsia="Calibri"/>
        </w:rPr>
        <w:t>Postman</w:t>
      </w:r>
    </w:p>
    <w:p w:rsidR="002456E7" w:rsidRPr="0077720F" w:rsidRDefault="009B5381" w:rsidP="002456E7">
      <w:pPr>
        <w:shd w:val="clear" w:color="auto" w:fill="CCECFF"/>
        <w:rPr>
          <w:rFonts w:ascii="Times New Roman" w:hAnsi="Times New Roman" w:cs="Times New Roman"/>
          <w:b/>
          <w:sz w:val="20"/>
          <w:szCs w:val="20"/>
        </w:rPr>
      </w:pPr>
      <w:r w:rsidRPr="0077720F">
        <w:rPr>
          <w:rFonts w:ascii="Times New Roman" w:hAnsi="Times New Roman" w:cs="Times New Roman"/>
          <w:b/>
          <w:sz w:val="20"/>
          <w:szCs w:val="20"/>
        </w:rPr>
        <w:t>Professional Work Experience</w:t>
      </w:r>
    </w:p>
    <w:p w:rsidR="00C8601B" w:rsidRDefault="00C8601B" w:rsidP="00C8601B">
      <w:pPr>
        <w:spacing w:line="240" w:lineRule="auto"/>
        <w:ind w:left="1620" w:hanging="1620"/>
        <w:rPr>
          <w:rFonts w:ascii="Times New Roman" w:eastAsia="Calibri" w:hAnsi="Times New Roman" w:cs="Times New Roman"/>
          <w:color w:val="3D85C6"/>
          <w:sz w:val="20"/>
          <w:szCs w:val="20"/>
        </w:rPr>
      </w:pPr>
    </w:p>
    <w:p w:rsidR="00BB5649" w:rsidRPr="0077720F" w:rsidRDefault="00BB5649" w:rsidP="00BB5649">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Pr>
          <w:rFonts w:ascii="Times New Roman" w:hAnsi="Times New Roman" w:cs="Times New Roman"/>
          <w:b/>
          <w:i/>
          <w:sz w:val="20"/>
          <w:szCs w:val="20"/>
        </w:rPr>
        <w:t>NV Energy, Las Vegas, NV</w:t>
      </w:r>
      <w:r w:rsidRPr="0077720F">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r>
      <w:r>
        <w:rPr>
          <w:rFonts w:ascii="Times New Roman" w:hAnsi="Times New Roman" w:cs="Times New Roman"/>
          <w:b/>
          <w:i/>
          <w:sz w:val="20"/>
          <w:szCs w:val="20"/>
        </w:rPr>
        <w:tab/>
        <w:t xml:space="preserve">        11/2017</w:t>
      </w:r>
      <w:r w:rsidRPr="0077720F">
        <w:rPr>
          <w:rFonts w:ascii="Times New Roman" w:hAnsi="Times New Roman" w:cs="Times New Roman"/>
          <w:b/>
          <w:i/>
          <w:sz w:val="20"/>
          <w:szCs w:val="20"/>
        </w:rPr>
        <w:t xml:space="preserve"> to Current</w:t>
      </w:r>
    </w:p>
    <w:p w:rsidR="00BB5649" w:rsidRPr="0077720F" w:rsidRDefault="00B27026" w:rsidP="00BB5649">
      <w:pPr>
        <w:shd w:val="clear" w:color="auto" w:fill="F2F2F2"/>
        <w:rPr>
          <w:rFonts w:ascii="Times New Roman" w:hAnsi="Times New Roman" w:cs="Times New Roman"/>
          <w:b/>
          <w:i/>
          <w:sz w:val="20"/>
          <w:szCs w:val="20"/>
        </w:rPr>
      </w:pPr>
      <w:r>
        <w:rPr>
          <w:rFonts w:ascii="Times New Roman" w:hAnsi="Times New Roman" w:cs="Times New Roman"/>
          <w:b/>
          <w:i/>
          <w:sz w:val="20"/>
          <w:szCs w:val="20"/>
        </w:rPr>
        <w:t xml:space="preserve">DataPower </w:t>
      </w:r>
      <w:r w:rsidRPr="0077720F">
        <w:rPr>
          <w:rFonts w:ascii="Times New Roman" w:hAnsi="Times New Roman" w:cs="Times New Roman"/>
          <w:b/>
          <w:i/>
          <w:sz w:val="20"/>
          <w:szCs w:val="20"/>
        </w:rPr>
        <w:t>Developer</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BB5649" w:rsidRDefault="00BB5649" w:rsidP="00BB5649">
      <w:pPr>
        <w:spacing w:line="240" w:lineRule="auto"/>
        <w:rPr>
          <w:rFonts w:ascii="Times New Roman" w:eastAsia="Times New Roman" w:hAnsi="Times New Roman" w:cs="Times New Roman"/>
          <w:sz w:val="20"/>
          <w:szCs w:val="20"/>
        </w:rPr>
      </w:pPr>
      <w:r w:rsidRPr="00BB5649">
        <w:rPr>
          <w:rFonts w:ascii="Times New Roman" w:eastAsia="Times New Roman" w:hAnsi="Times New Roman" w:cs="Times New Roman"/>
          <w:sz w:val="20"/>
          <w:szCs w:val="20"/>
        </w:rPr>
        <w:t>Project Description</w:t>
      </w:r>
      <w:r w:rsidRPr="0077720F">
        <w:rPr>
          <w:rFonts w:ascii="Times New Roman" w:eastAsia="Times New Roman" w:hAnsi="Times New Roman" w:cs="Times New Roman"/>
          <w:sz w:val="20"/>
          <w:szCs w:val="20"/>
        </w:rPr>
        <w:t xml:space="preserve">: </w:t>
      </w:r>
      <w:r w:rsidR="00AA755C">
        <w:rPr>
          <w:rFonts w:ascii="Times New Roman" w:eastAsia="Times New Roman" w:hAnsi="Times New Roman" w:cs="Times New Roman"/>
          <w:sz w:val="20"/>
          <w:szCs w:val="20"/>
        </w:rPr>
        <w:t xml:space="preserve">Create new services and enhance existing services that are part of the </w:t>
      </w:r>
      <w:r w:rsidRPr="0077720F">
        <w:rPr>
          <w:rFonts w:ascii="Times New Roman" w:eastAsia="Times New Roman" w:hAnsi="Times New Roman" w:cs="Times New Roman"/>
          <w:sz w:val="20"/>
          <w:szCs w:val="20"/>
        </w:rPr>
        <w:t xml:space="preserve">Middleware hub to consolidate/catalog all the services from various platforms into a hub. </w:t>
      </w:r>
      <w:r w:rsidR="00AA755C">
        <w:rPr>
          <w:rFonts w:ascii="Times New Roman" w:eastAsia="Times New Roman" w:hAnsi="Times New Roman" w:cs="Times New Roman"/>
          <w:sz w:val="20"/>
          <w:szCs w:val="20"/>
        </w:rPr>
        <w:t xml:space="preserve">Create and maintain the endpoints </w:t>
      </w:r>
      <w:r w:rsidRPr="0077720F">
        <w:rPr>
          <w:rFonts w:ascii="Times New Roman" w:eastAsia="Times New Roman" w:hAnsi="Times New Roman" w:cs="Times New Roman"/>
          <w:sz w:val="20"/>
          <w:szCs w:val="20"/>
        </w:rPr>
        <w:t>to various zones</w:t>
      </w:r>
      <w:r w:rsidR="00AA755C">
        <w:rPr>
          <w:rFonts w:ascii="Times New Roman" w:eastAsia="Times New Roman" w:hAnsi="Times New Roman" w:cs="Times New Roman"/>
          <w:sz w:val="20"/>
          <w:szCs w:val="20"/>
        </w:rPr>
        <w:t xml:space="preserve"> of Internal and External Applications.</w:t>
      </w:r>
    </w:p>
    <w:p w:rsidR="00BB5649" w:rsidRPr="00BB5649"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p>
    <w:p w:rsidR="00BB5649" w:rsidRPr="0077720F" w:rsidRDefault="00BB5649" w:rsidP="00BB5649">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BB5649" w:rsidRDefault="00BB5649" w:rsidP="00BB5649">
      <w:pPr>
        <w:pStyle w:val="ListParagraph"/>
        <w:numPr>
          <w:ilvl w:val="0"/>
          <w:numId w:val="25"/>
        </w:numPr>
        <w:spacing w:before="100" w:beforeAutospacing="1" w:after="100" w:afterAutospacing="1"/>
      </w:pPr>
      <w:r w:rsidRPr="00BB5649">
        <w:t>Involved in gathering requirements from clients and other application teams.</w:t>
      </w:r>
    </w:p>
    <w:p w:rsidR="00BB5649" w:rsidRDefault="00BB5649" w:rsidP="00BB5649">
      <w:pPr>
        <w:pStyle w:val="ListParagraph"/>
        <w:numPr>
          <w:ilvl w:val="0"/>
          <w:numId w:val="25"/>
        </w:numPr>
        <w:spacing w:before="100" w:beforeAutospacing="1" w:after="100" w:afterAutospacing="1"/>
      </w:pPr>
      <w:r w:rsidRPr="00BB5649">
        <w:t>Configured functional hub service</w:t>
      </w:r>
      <w:r w:rsidR="009C4D08">
        <w:t>s</w:t>
      </w:r>
      <w:r w:rsidRPr="00BB5649">
        <w:t xml:space="preserve"> in MPG</w:t>
      </w:r>
      <w:r>
        <w:t>W</w:t>
      </w:r>
      <w:r w:rsidRPr="00BB5649">
        <w:t xml:space="preserve"> and expose</w:t>
      </w:r>
      <w:r w:rsidR="009C4D08">
        <w:t>d</w:t>
      </w:r>
      <w:r w:rsidRPr="00BB5649">
        <w:t xml:space="preserve"> </w:t>
      </w:r>
      <w:r w:rsidR="009C4D08">
        <w:t xml:space="preserve">the </w:t>
      </w:r>
      <w:r w:rsidRPr="00BB5649">
        <w:t>service</w:t>
      </w:r>
      <w:r w:rsidR="009C4D08">
        <w:t>s</w:t>
      </w:r>
      <w:r w:rsidRPr="00BB5649">
        <w:t xml:space="preserve"> to </w:t>
      </w:r>
      <w:r w:rsidR="009C4D08">
        <w:t xml:space="preserve">encapsulate </w:t>
      </w:r>
      <w:r w:rsidRPr="00BB5649">
        <w:t>the backend systems as well as to handle security.</w:t>
      </w:r>
    </w:p>
    <w:p w:rsidR="00BB5649" w:rsidRDefault="00BB5649" w:rsidP="00BB5649">
      <w:pPr>
        <w:pStyle w:val="ListParagraph"/>
        <w:numPr>
          <w:ilvl w:val="0"/>
          <w:numId w:val="25"/>
        </w:numPr>
        <w:spacing w:before="100" w:beforeAutospacing="1" w:after="100" w:afterAutospacing="1"/>
      </w:pPr>
      <w:r w:rsidRPr="00BB5649">
        <w:t xml:space="preserve">Implemented </w:t>
      </w:r>
      <w:r w:rsidR="009C4D08">
        <w:t>R</w:t>
      </w:r>
      <w:r w:rsidRPr="00BB5649">
        <w:t xml:space="preserve">everse and </w:t>
      </w:r>
      <w:r w:rsidR="009C4D08">
        <w:t>F</w:t>
      </w:r>
      <w:r w:rsidRPr="00BB5649">
        <w:t xml:space="preserve">orward </w:t>
      </w:r>
      <w:r w:rsidR="009C4D08">
        <w:t>and Mutual SSL Authentication.</w:t>
      </w:r>
    </w:p>
    <w:p w:rsidR="00BB5649" w:rsidRDefault="009C4D08" w:rsidP="00BB5649">
      <w:pPr>
        <w:pStyle w:val="ListParagraph"/>
        <w:numPr>
          <w:ilvl w:val="0"/>
          <w:numId w:val="25"/>
        </w:numPr>
        <w:spacing w:before="100" w:beforeAutospacing="1" w:after="100" w:afterAutospacing="1"/>
      </w:pPr>
      <w:r>
        <w:t xml:space="preserve">Worked on XSLT in </w:t>
      </w:r>
      <w:r w:rsidR="00BB5649" w:rsidRPr="00BB5649">
        <w:t>transformations, routings and enrichments</w:t>
      </w:r>
      <w:r w:rsidR="00BB5649">
        <w:t>.</w:t>
      </w:r>
    </w:p>
    <w:p w:rsidR="00BB5649" w:rsidRDefault="00BB5649" w:rsidP="00BB5649">
      <w:pPr>
        <w:pStyle w:val="ListParagraph"/>
        <w:numPr>
          <w:ilvl w:val="0"/>
          <w:numId w:val="25"/>
        </w:numPr>
        <w:spacing w:before="100" w:beforeAutospacing="1" w:after="100" w:afterAutospacing="1"/>
      </w:pPr>
      <w:r w:rsidRPr="00BB5649">
        <w:t xml:space="preserve">Integrated the DataPower with MQ and </w:t>
      </w:r>
      <w:r w:rsidR="009C4D08">
        <w:t xml:space="preserve">configured interfaces to push/pull </w:t>
      </w:r>
      <w:r w:rsidRPr="00BB5649">
        <w:t>the messages to the IBM MQ</w:t>
      </w:r>
    </w:p>
    <w:p w:rsidR="00BB5649" w:rsidRDefault="00BB5649" w:rsidP="00BB5649">
      <w:pPr>
        <w:pStyle w:val="ListParagraph"/>
        <w:numPr>
          <w:ilvl w:val="0"/>
          <w:numId w:val="25"/>
        </w:numPr>
        <w:spacing w:before="100" w:beforeAutospacing="1" w:after="100" w:afterAutospacing="1"/>
      </w:pPr>
      <w:r w:rsidRPr="00BB5649">
        <w:t>Created AAA policies to authenticate and authorize user requests.</w:t>
      </w:r>
    </w:p>
    <w:p w:rsidR="00BB5649" w:rsidRDefault="00BB5649" w:rsidP="00BB5649">
      <w:pPr>
        <w:pStyle w:val="ListParagraph"/>
        <w:numPr>
          <w:ilvl w:val="0"/>
          <w:numId w:val="25"/>
        </w:numPr>
        <w:spacing w:before="100" w:beforeAutospacing="1" w:after="100" w:afterAutospacing="1"/>
      </w:pPr>
      <w:r w:rsidRPr="00BB5649">
        <w:t>Created SSL Proxies to authenticate the protocol level security for HTTPS service communications.</w:t>
      </w:r>
    </w:p>
    <w:p w:rsidR="00BB5649" w:rsidRDefault="00BB5649" w:rsidP="00BB5649">
      <w:pPr>
        <w:pStyle w:val="ListParagraph"/>
        <w:numPr>
          <w:ilvl w:val="0"/>
          <w:numId w:val="25"/>
        </w:numPr>
        <w:spacing w:before="100" w:beforeAutospacing="1" w:after="100" w:afterAutospacing="1"/>
      </w:pPr>
      <w:r w:rsidRPr="00BB5649">
        <w:t>Implemented error handling for all possible scenarios by identifying the characteristics of request and response messages.</w:t>
      </w:r>
    </w:p>
    <w:p w:rsidR="00BB5649" w:rsidRDefault="00BB5649" w:rsidP="00BB5649">
      <w:pPr>
        <w:pStyle w:val="ListParagraph"/>
        <w:numPr>
          <w:ilvl w:val="0"/>
          <w:numId w:val="25"/>
        </w:numPr>
        <w:spacing w:before="100" w:beforeAutospacing="1" w:after="100" w:afterAutospacing="1"/>
      </w:pPr>
      <w:r w:rsidRPr="00BB5649">
        <w:t>Analyzing System logs for performing necessary actions during testing.</w:t>
      </w:r>
    </w:p>
    <w:p w:rsidR="00BB5649" w:rsidRDefault="002D6307" w:rsidP="00BB5649">
      <w:pPr>
        <w:pStyle w:val="ListParagraph"/>
        <w:numPr>
          <w:ilvl w:val="0"/>
          <w:numId w:val="25"/>
        </w:numPr>
        <w:spacing w:before="100" w:beforeAutospacing="1" w:after="100" w:afterAutospacing="1"/>
      </w:pPr>
      <w:r>
        <w:t xml:space="preserve">Performed and documented Deployments </w:t>
      </w:r>
      <w:r w:rsidR="00BB5649" w:rsidRPr="00BB5649">
        <w:t>and performed code</w:t>
      </w:r>
      <w:r>
        <w:t>/firmware</w:t>
      </w:r>
      <w:r w:rsidR="00BB5649" w:rsidRPr="00BB5649">
        <w:t xml:space="preserve"> migration between environments.</w:t>
      </w:r>
    </w:p>
    <w:p w:rsidR="00BB5649" w:rsidRDefault="00BB5649" w:rsidP="00BB5649">
      <w:pPr>
        <w:pStyle w:val="ListParagraph"/>
        <w:numPr>
          <w:ilvl w:val="0"/>
          <w:numId w:val="25"/>
        </w:numPr>
        <w:spacing w:before="100" w:beforeAutospacing="1" w:after="100" w:afterAutospacing="1"/>
      </w:pPr>
      <w:r w:rsidRPr="00BB5649">
        <w:t>Monitoring the production traffic and troubleshooting the failed tran</w:t>
      </w:r>
      <w:r w:rsidR="002D6307">
        <w:t>sactions by different mechanism</w:t>
      </w:r>
      <w:r w:rsidRPr="00BB5649">
        <w:t>s like checking the logs, TCP/IP test, Ping remote, HTTP connections, logging etc.</w:t>
      </w:r>
    </w:p>
    <w:p w:rsidR="00BB5649" w:rsidRPr="002D6307" w:rsidRDefault="00BB5649" w:rsidP="00EA3DD3">
      <w:pPr>
        <w:pStyle w:val="ListParagraph"/>
        <w:numPr>
          <w:ilvl w:val="0"/>
          <w:numId w:val="25"/>
        </w:numPr>
        <w:spacing w:before="100" w:beforeAutospacing="1" w:after="100" w:afterAutospacing="1"/>
      </w:pPr>
      <w:r w:rsidRPr="00BB5649">
        <w:t>Prepared High Level and Low-Level Design documents for DataPower services development.</w:t>
      </w:r>
    </w:p>
    <w:p w:rsidR="004A7136" w:rsidRPr="0077720F" w:rsidRDefault="004A7136" w:rsidP="004A713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IBM DataPower (Firmware X</w:t>
      </w:r>
      <w:r>
        <w:rPr>
          <w:rFonts w:ascii="Times New Roman" w:eastAsia="Times New Roman" w:hAnsi="Times New Roman" w:cs="Times New Roman"/>
          <w:sz w:val="20"/>
          <w:szCs w:val="20"/>
        </w:rPr>
        <w:t>I52</w:t>
      </w:r>
      <w:r w:rsidRPr="0077720F">
        <w:rPr>
          <w:rFonts w:ascii="Times New Roman" w:eastAsia="Times New Roman" w:hAnsi="Times New Roman" w:cs="Times New Roman"/>
          <w:sz w:val="20"/>
          <w:szCs w:val="20"/>
        </w:rPr>
        <w:t xml:space="preserve"> 7.0-7.6 and IDG 7.6</w:t>
      </w:r>
      <w:r w:rsidR="00EE2222">
        <w:rPr>
          <w:rFonts w:ascii="Times New Roman" w:eastAsia="Times New Roman" w:hAnsi="Times New Roman" w:cs="Times New Roman"/>
          <w:sz w:val="20"/>
          <w:szCs w:val="20"/>
        </w:rPr>
        <w:t>)</w:t>
      </w:r>
      <w:r>
        <w:rPr>
          <w:rFonts w:ascii="Times New Roman" w:eastAsia="Times New Roman" w:hAnsi="Times New Roman" w:cs="Times New Roman"/>
          <w:sz w:val="20"/>
          <w:szCs w:val="20"/>
        </w:rPr>
        <w:t>, IBM MQ, XML, XSLT, JSON, Oracle</w:t>
      </w:r>
      <w:r w:rsidRPr="0077720F">
        <w:rPr>
          <w:rFonts w:ascii="Times New Roman" w:eastAsia="Times New Roman" w:hAnsi="Times New Roman" w:cs="Times New Roman"/>
          <w:sz w:val="20"/>
          <w:szCs w:val="20"/>
        </w:rPr>
        <w:t>, REST, SOAP</w:t>
      </w:r>
    </w:p>
    <w:p w:rsidR="00BB5649" w:rsidRDefault="00BB5649" w:rsidP="00C8601B">
      <w:pPr>
        <w:spacing w:line="240" w:lineRule="auto"/>
        <w:ind w:left="1620" w:hanging="1620"/>
        <w:rPr>
          <w:rFonts w:ascii="Times New Roman" w:eastAsia="Calibri" w:hAnsi="Times New Roman" w:cs="Times New Roman"/>
          <w:color w:val="3D85C6"/>
          <w:sz w:val="20"/>
          <w:szCs w:val="20"/>
        </w:rPr>
      </w:pP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 xml:space="preserve">Volvo </w:t>
      </w:r>
      <w:r w:rsidR="00780587" w:rsidRPr="0077720F">
        <w:rPr>
          <w:rFonts w:ascii="Times New Roman" w:hAnsi="Times New Roman" w:cs="Times New Roman"/>
          <w:b/>
          <w:i/>
          <w:sz w:val="20"/>
          <w:szCs w:val="20"/>
        </w:rPr>
        <w:t>Inc.</w:t>
      </w:r>
      <w:r w:rsidRPr="0077720F">
        <w:rPr>
          <w:rFonts w:ascii="Times New Roman" w:hAnsi="Times New Roman" w:cs="Times New Roman"/>
          <w:b/>
          <w:i/>
          <w:sz w:val="20"/>
          <w:szCs w:val="20"/>
        </w:rPr>
        <w:t>, Greensboro, NC</w:t>
      </w:r>
      <w:r w:rsidR="006B771E"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01/2016 to </w:t>
      </w:r>
      <w:r w:rsidR="00E629E7">
        <w:rPr>
          <w:rFonts w:ascii="Times New Roman" w:hAnsi="Times New Roman" w:cs="Times New Roman"/>
          <w:b/>
          <w:i/>
          <w:sz w:val="20"/>
          <w:szCs w:val="20"/>
        </w:rPr>
        <w:t>10/2017</w:t>
      </w:r>
    </w:p>
    <w:p w:rsidR="006B771E" w:rsidRPr="0077720F" w:rsidRDefault="006551A6" w:rsidP="006B771E">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Middleware Developer</w:t>
      </w:r>
    </w:p>
    <w:p w:rsidR="006B771E" w:rsidRPr="0077720F" w:rsidRDefault="006B771E" w:rsidP="006B771E">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Project is to create the Middleware hub to consolidate/catalog all the services from various platforms into a hub. Create new services and expose them to various zones.</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end-end solution/integration design/development for the Middleware platform.</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 present and demonstrate solutions to prospective customers based on detailed customer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Design reviews of the solutions.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Define new interfaces from thorough understanding of the solution architecture.</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 software models (XSDs, Activity Diagrams, Component Diagrams, </w:t>
      </w:r>
      <w:r w:rsidR="00780587" w:rsidRPr="0077720F">
        <w:rPr>
          <w:rFonts w:ascii="Times New Roman" w:eastAsia="Times New Roman" w:hAnsi="Times New Roman" w:cs="Times New Roman"/>
          <w:sz w:val="20"/>
          <w:szCs w:val="20"/>
        </w:rPr>
        <w:t>and Orchestration</w:t>
      </w:r>
      <w:r w:rsidRPr="0077720F">
        <w:rPr>
          <w:rFonts w:ascii="Times New Roman" w:eastAsia="Times New Roman" w:hAnsi="Times New Roman" w:cs="Times New Roman"/>
          <w:sz w:val="20"/>
          <w:szCs w:val="20"/>
        </w:rPr>
        <w:t xml:space="preserve"> Diagrams) in RSA.</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IIB message flows using REST/SOAP/File Input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Debug existing flows using construction nodes.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with unconventional message types like base 64 binary.</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Performance tuning of existing applications in IIB based on performance metrics.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new IIB applications from scratch/modify existing IIB applications to fit the API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lastRenderedPageBreak/>
        <w:t>Migrate WPS/WESB applications to IIB v9 by re-engineering the application requirements and creating them in IIB v9.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with several backend applications like Mainframe, DB2, SOAP services.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 simple/complex XSLTs and ESQL codes for message transformations to fit the requirements.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File In and HTTP Nodes.</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Organize checkpoint sessions to coordinate with offshore team and other team members to track project status.  </w:t>
      </w:r>
    </w:p>
    <w:p w:rsidR="006551A6" w:rsidRPr="0077720F" w:rsidRDefault="006551A6" w:rsidP="006551A6">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closely with other architects (solution architects/program architects) to identify new enhancements to the existing interfaces.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IIB v9, IBM Integration Designer, IBM Integration Toolkit, XML, XSLT, JSON, Oracle, DB2, REST, SOAP, Agile SAFe.</w:t>
      </w:r>
    </w:p>
    <w:p w:rsidR="006551A6" w:rsidRPr="0077720F" w:rsidRDefault="006551A6"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t>Motorola</w:t>
      </w:r>
      <w:r w:rsidR="00A770DC">
        <w:rPr>
          <w:rFonts w:ascii="Times New Roman" w:hAnsi="Times New Roman" w:cs="Times New Roman"/>
          <w:b/>
          <w:i/>
          <w:sz w:val="20"/>
          <w:szCs w:val="20"/>
        </w:rPr>
        <w:t xml:space="preserve"> </w:t>
      </w:r>
      <w:r w:rsidR="00A770DC" w:rsidRPr="0077720F">
        <w:rPr>
          <w:rFonts w:ascii="Times New Roman" w:hAnsi="Times New Roman" w:cs="Times New Roman"/>
          <w:b/>
          <w:i/>
          <w:sz w:val="20"/>
          <w:szCs w:val="20"/>
        </w:rPr>
        <w:t>Inc.</w:t>
      </w:r>
      <w:r w:rsidRPr="0077720F">
        <w:rPr>
          <w:rFonts w:ascii="Times New Roman" w:hAnsi="Times New Roman" w:cs="Times New Roman"/>
          <w:b/>
          <w:i/>
          <w:sz w:val="20"/>
          <w:szCs w:val="20"/>
        </w:rPr>
        <w:t>, Chicago, IL</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t xml:space="preserve">      0</w:t>
      </w:r>
      <w:r w:rsidR="0084582F" w:rsidRPr="0077720F">
        <w:rPr>
          <w:rFonts w:ascii="Times New Roman" w:hAnsi="Times New Roman" w:cs="Times New Roman"/>
          <w:b/>
          <w:i/>
          <w:sz w:val="20"/>
          <w:szCs w:val="20"/>
        </w:rPr>
        <w:t>2</w:t>
      </w:r>
      <w:r w:rsidRPr="0077720F">
        <w:rPr>
          <w:rFonts w:ascii="Times New Roman" w:hAnsi="Times New Roman" w:cs="Times New Roman"/>
          <w:b/>
          <w:i/>
          <w:sz w:val="20"/>
          <w:szCs w:val="20"/>
        </w:rPr>
        <w:t>/201</w:t>
      </w:r>
      <w:r w:rsidR="0084582F" w:rsidRPr="0077720F">
        <w:rPr>
          <w:rFonts w:ascii="Times New Roman" w:hAnsi="Times New Roman" w:cs="Times New Roman"/>
          <w:b/>
          <w:i/>
          <w:sz w:val="20"/>
          <w:szCs w:val="20"/>
        </w:rPr>
        <w:t>4</w:t>
      </w:r>
      <w:r w:rsidRPr="0077720F">
        <w:rPr>
          <w:rFonts w:ascii="Times New Roman" w:hAnsi="Times New Roman" w:cs="Times New Roman"/>
          <w:b/>
          <w:i/>
          <w:sz w:val="20"/>
          <w:szCs w:val="20"/>
        </w:rPr>
        <w:t xml:space="preserve"> to </w:t>
      </w:r>
      <w:r w:rsidR="0084582F" w:rsidRPr="0077720F">
        <w:rPr>
          <w:rFonts w:ascii="Times New Roman" w:hAnsi="Times New Roman" w:cs="Times New Roman"/>
          <w:b/>
          <w:i/>
          <w:sz w:val="20"/>
          <w:szCs w:val="20"/>
        </w:rPr>
        <w:t>01/2016</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Project Description</w:t>
      </w:r>
      <w:r w:rsidRPr="0077720F">
        <w:rPr>
          <w:rFonts w:ascii="Times New Roman" w:eastAsia="Times New Roman" w:hAnsi="Times New Roman" w:cs="Times New Roman"/>
          <w:sz w:val="20"/>
          <w:szCs w:val="20"/>
        </w:rPr>
        <w:t>: Motorola is an American multinational telecommunications company. The objective of the project is to migrate and group the existing interfaces on IBM Middleware environments to a different environment.</w:t>
      </w:r>
    </w:p>
    <w:p w:rsidR="006551A6" w:rsidRPr="0077720F" w:rsidRDefault="006551A6" w:rsidP="006551A6">
      <w:pPr>
        <w:spacing w:line="240" w:lineRule="auto"/>
        <w:rPr>
          <w:rFonts w:ascii="Times New Roman" w:eastAsia="Times New Roman" w:hAnsi="Times New Roman" w:cs="Times New Roman"/>
          <w:sz w:val="20"/>
          <w:szCs w:val="20"/>
        </w:rPr>
      </w:pP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the migration effort of about 400 different interfaces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migration plans and timelines to effectively complete the project within the agreed contractual period.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Led the off-shore/on-site teams and coordinated the weekly activities to meet the deadlines.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Administered deployments to DEV, QA and PROD servers.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Created/Executed the bash scripts on QA </w:t>
      </w:r>
      <w:r w:rsidR="00080660" w:rsidRPr="0077720F">
        <w:rPr>
          <w:rFonts w:ascii="Times New Roman" w:eastAsia="Times New Roman" w:hAnsi="Times New Roman" w:cs="Times New Roman"/>
          <w:sz w:val="20"/>
          <w:szCs w:val="20"/>
        </w:rPr>
        <w:t>UNIX</w:t>
      </w:r>
      <w:r w:rsidRPr="0077720F">
        <w:rPr>
          <w:rFonts w:ascii="Times New Roman" w:eastAsia="Times New Roman" w:hAnsi="Times New Roman" w:cs="Times New Roman"/>
          <w:sz w:val="20"/>
          <w:szCs w:val="20"/>
        </w:rPr>
        <w:t xml:space="preserve"> box to create resources on WebSphere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extensively on testing several interfaces in QA and verify the connectivity across several environments.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Migrated about 50 WMB applications to IIB v9.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new message flows in IIB that fit the business requirements.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applications from scratch by using IBM provided patterns that suite the functional requirements.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broker commands to administer queues, data </w:t>
      </w:r>
      <w:r w:rsidR="00080660" w:rsidRPr="0077720F">
        <w:rPr>
          <w:rFonts w:ascii="Times New Roman" w:eastAsia="Times New Roman" w:hAnsi="Times New Roman" w:cs="Times New Roman"/>
          <w:sz w:val="20"/>
          <w:szCs w:val="20"/>
        </w:rPr>
        <w:t>sources and</w:t>
      </w:r>
      <w:r w:rsidRPr="0077720F">
        <w:rPr>
          <w:rFonts w:ascii="Times New Roman" w:eastAsia="Times New Roman" w:hAnsi="Times New Roman" w:cs="Times New Roman"/>
          <w:sz w:val="20"/>
          <w:szCs w:val="20"/>
        </w:rPr>
        <w:t xml:space="preserve"> traces on QA workstations.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Message Broker applications for transformation using Java Compute Node (JCN), Compute Node, Mapping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DFDL/MRM Message models and message sets to process Cobol and EDI format messages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ESQL/XSL for Message Transformations in IIB.</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Web services using both SOAP and HTTP Nodes.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Multiprotocol Gateway (MPGW), Web services Proxy and XML Firewall services, AAA policies, set up SSL, Key certs (Crypto Tools) on DataPower XI52 appliance.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Front Side Handler and Back-End Connectivity including HTTP, HTTPS, JMS, MQ Resource, SSH Setup involving various XML Threats.  </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Implemented DataPower gateway to publish, route and secure web services.</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SSL Key store authentications and Identities to server.</w:t>
      </w:r>
    </w:p>
    <w:p w:rsidR="006551A6" w:rsidRPr="0077720F" w:rsidRDefault="006551A6" w:rsidP="006551A6">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Coordinated the activities/work items using JIRA tickets.</w:t>
      </w:r>
    </w:p>
    <w:p w:rsidR="006551A6" w:rsidRPr="0077720F"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w:t>
      </w:r>
      <w:r w:rsidR="00080660">
        <w:rPr>
          <w:rFonts w:ascii="Times New Roman" w:eastAsia="Times New Roman" w:hAnsi="Times New Roman" w:cs="Times New Roman"/>
          <w:sz w:val="20"/>
          <w:szCs w:val="20"/>
        </w:rPr>
        <w:t xml:space="preserve"> </w:t>
      </w:r>
      <w:r w:rsidRPr="0077720F">
        <w:rPr>
          <w:rFonts w:ascii="Times New Roman" w:eastAsia="Times New Roman" w:hAnsi="Times New Roman" w:cs="Times New Roman"/>
          <w:sz w:val="20"/>
          <w:szCs w:val="20"/>
        </w:rPr>
        <w:t>IIB 9.0, IBM DataPower XI52 (Firmware XI52.6.0.1.0), IBM Integration Designer, IBM Integration Toolkit, JIRA, XML, Oracle, DB2, SQL Server, AS400, Web Services, WSDL, SOAP UI, CVS (Version Management), SQL Developer, Razor SQL, IBM WebSphere MQ, IBM DB2 Client, uDeploy.</w:t>
      </w:r>
    </w:p>
    <w:p w:rsidR="00580DDC" w:rsidRDefault="00580DDC">
      <w:pPr>
        <w:spacing w:line="240" w:lineRule="auto"/>
        <w:rPr>
          <w:rFonts w:ascii="Times New Roman" w:eastAsia="Times New Roman" w:hAnsi="Times New Roman" w:cs="Times New Roman"/>
          <w:b/>
          <w:bCs/>
          <w:color w:val="263238"/>
          <w:sz w:val="20"/>
          <w:szCs w:val="20"/>
          <w:lang w:eastAsia="en-IN"/>
        </w:rPr>
      </w:pPr>
      <w:r>
        <w:rPr>
          <w:rFonts w:ascii="Times New Roman" w:eastAsia="Times New Roman" w:hAnsi="Times New Roman" w:cs="Times New Roman"/>
          <w:b/>
          <w:bCs/>
          <w:color w:val="263238"/>
          <w:sz w:val="20"/>
          <w:szCs w:val="20"/>
          <w:lang w:eastAsia="en-IN"/>
        </w:rPr>
        <w:br w:type="page"/>
      </w:r>
    </w:p>
    <w:p w:rsidR="006551A6" w:rsidRPr="0077720F" w:rsidRDefault="00CD479D" w:rsidP="006551A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Pr>
          <w:rFonts w:ascii="Times New Roman" w:eastAsia="Times New Roman" w:hAnsi="Times New Roman" w:cs="Times New Roman"/>
          <w:b/>
          <w:bCs/>
          <w:color w:val="263238"/>
          <w:sz w:val="20"/>
          <w:szCs w:val="20"/>
          <w:lang w:eastAsia="en-IN"/>
        </w:rPr>
        <w:lastRenderedPageBreak/>
        <w:t>Axis</w:t>
      </w:r>
      <w:bookmarkStart w:id="0" w:name="_GoBack"/>
      <w:bookmarkEnd w:id="0"/>
      <w:r w:rsidR="0077720F" w:rsidRPr="0077720F">
        <w:rPr>
          <w:rFonts w:ascii="Times New Roman" w:eastAsia="Times New Roman" w:hAnsi="Times New Roman" w:cs="Times New Roman"/>
          <w:b/>
          <w:bCs/>
          <w:color w:val="263238"/>
          <w:sz w:val="20"/>
          <w:szCs w:val="20"/>
          <w:lang w:eastAsia="en-IN"/>
        </w:rPr>
        <w:t xml:space="preserve"> Bank, Hyderabad India</w:t>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6551A6"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 xml:space="preserve">                                    </w:t>
      </w:r>
      <w:r w:rsidR="006551A6"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 xml:space="preserve">        01/2013</w:t>
      </w:r>
      <w:r w:rsidR="006551A6" w:rsidRPr="0077720F">
        <w:rPr>
          <w:rFonts w:ascii="Times New Roman" w:hAnsi="Times New Roman" w:cs="Times New Roman"/>
          <w:b/>
          <w:i/>
          <w:sz w:val="20"/>
          <w:szCs w:val="20"/>
        </w:rPr>
        <w:t xml:space="preserve"> to 12/2013</w:t>
      </w:r>
    </w:p>
    <w:p w:rsidR="006551A6" w:rsidRPr="0077720F" w:rsidRDefault="006551A6" w:rsidP="006551A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Integration Developer</w:t>
      </w:r>
    </w:p>
    <w:p w:rsidR="006551A6" w:rsidRPr="0077720F" w:rsidRDefault="006551A6" w:rsidP="006551A6">
      <w:pPr>
        <w:pStyle w:val="NoSpacing"/>
        <w:jc w:val="both"/>
        <w:rPr>
          <w:rFonts w:ascii="Times New Roman" w:eastAsia="Calibri" w:hAnsi="Times New Roman"/>
          <w:i/>
          <w:sz w:val="20"/>
          <w:szCs w:val="20"/>
          <w:u w:val="single"/>
        </w:rPr>
      </w:pPr>
    </w:p>
    <w:p w:rsidR="006551A6" w:rsidRPr="0077720F" w:rsidRDefault="006551A6" w:rsidP="0077720F">
      <w:pPr>
        <w:spacing w:after="82" w:line="217" w:lineRule="atLeast"/>
        <w:rPr>
          <w:rFonts w:ascii="Times New Roman" w:eastAsia="Times New Roman" w:hAnsi="Times New Roman" w:cs="Times New Roman"/>
          <w:color w:val="263238"/>
          <w:sz w:val="20"/>
          <w:szCs w:val="20"/>
          <w:lang w:eastAsia="en-IN"/>
        </w:rPr>
      </w:pPr>
      <w:r w:rsidRPr="0077720F">
        <w:rPr>
          <w:rFonts w:ascii="Times New Roman" w:eastAsia="Times New Roman" w:hAnsi="Times New Roman" w:cs="Times New Roman"/>
          <w:b/>
          <w:bCs/>
          <w:i/>
          <w:iCs/>
          <w:sz w:val="20"/>
          <w:szCs w:val="20"/>
          <w:u w:val="single"/>
        </w:rPr>
        <w:t>Project Description</w:t>
      </w:r>
      <w:r w:rsidR="0077720F" w:rsidRPr="0077720F">
        <w:rPr>
          <w:rFonts w:ascii="Times New Roman" w:eastAsia="Times New Roman" w:hAnsi="Times New Roman" w:cs="Times New Roman"/>
          <w:color w:val="263238"/>
          <w:sz w:val="20"/>
          <w:szCs w:val="20"/>
          <w:lang w:eastAsia="en-IN"/>
        </w:rPr>
        <w:t xml:space="preserve"> Citizens Bank Consumer Real Estate Division were converting mortgage loan processing from manual to online. Based on existing forms and new requirement identification, systems were defined and developed to retrieve existing customer data from BOA's legacy systems, capture new data related to mortgage and then connect to credit history agencies, propose different options for loans approval and process the loan</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6551A6" w:rsidRPr="0077720F" w:rsidRDefault="006551A6" w:rsidP="006551A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(ACORD) messages into relational database.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Refactored the existing </w:t>
      </w:r>
      <w:r w:rsidR="00080660">
        <w:rPr>
          <w:rFonts w:ascii="Times New Roman" w:eastAsia="Times New Roman" w:hAnsi="Times New Roman" w:cs="Times New Roman"/>
          <w:sz w:val="20"/>
          <w:szCs w:val="20"/>
        </w:rPr>
        <w:t>XSD</w:t>
      </w:r>
      <w:r w:rsidRPr="0077720F">
        <w:rPr>
          <w:rFonts w:ascii="Times New Roman" w:eastAsia="Times New Roman" w:hAnsi="Times New Roman" w:cs="Times New Roman"/>
          <w:sz w:val="20"/>
          <w:szCs w:val="20"/>
        </w:rPr>
        <w:t xml:space="preserve"> schemas to fit the updated requirements.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Created/Modified Service Level Definitions (SLD), Service Versions, Service Endpoints in WSRR to promote the web services to various environments.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MQ based services to interact with mainframe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Queues, Resources, Activation Specs, Connection Factories on WebSphere Application Server Console.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Specified promotable properties for Mediation modules to administer services at run time.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Configured web services on Internal and External Gateways to support routing the requests to appropriate URL’s.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custom primitives to support alerts, logging, and JDBC functions.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BO Maps, XML Maps and Custom Mediations to transform incoming and outgoing messages.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CICS based web services to read data from mainframe for policy based and agent based queries.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multiple service invokes in services and aggregate the responses from multiple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several reusable library projects and EJB data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Mediation Subflows, Multiple Service Invokes for Web Services, Creating WSDL and Dependent XSD’s.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Gateway Solution to route services with region based properties to serve agents throughout the country.</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Reusable Library Projects which can be used by multiple mediation projects.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CICS, JDBC, FTP outbound and inbound adapters in WESB Mediation flows.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Proof of concept services for demonstration to the clients.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Created service implementation guides and service user guides for the users.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Used EJB, MQ, SCA, Web Service exports and imports for Mediation Modules.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Custom Java Classes to support Shared Libraries that can be used as utilities.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integrating several services to construct complex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improving performance metrics of several services to conform to the service level agreements.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building and deploying mediation modules with ant builder and deploy it using auto deploy process.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on J2C code to set and get copybook parameters to be used for CICS web services.</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Developed tech spec documents detailing the design of the mediation module.</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Created SOAP UI test cases and test suites and work on creating </w:t>
      </w:r>
      <w:r w:rsidR="004E4BA1">
        <w:rPr>
          <w:rFonts w:ascii="Times New Roman" w:eastAsia="Times New Roman" w:hAnsi="Times New Roman" w:cs="Times New Roman"/>
          <w:sz w:val="20"/>
          <w:szCs w:val="20"/>
        </w:rPr>
        <w:t>XSL</w:t>
      </w:r>
      <w:r w:rsidRPr="0077720F">
        <w:rPr>
          <w:rFonts w:ascii="Times New Roman" w:eastAsia="Times New Roman" w:hAnsi="Times New Roman" w:cs="Times New Roman"/>
          <w:sz w:val="20"/>
          <w:szCs w:val="20"/>
        </w:rPr>
        <w:t xml:space="preserve"> scripts for Automation.</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closely with BSTA (Quality Assurance) team to resolve Clear Quest tickets within the SLA specified time.  </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Provided on call support for production deployments to stay on clock.</w:t>
      </w:r>
    </w:p>
    <w:p w:rsidR="006551A6" w:rsidRPr="0077720F" w:rsidRDefault="006551A6" w:rsidP="006551A6">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Worked closely with off-shore team to coordinate team effort.   </w:t>
      </w:r>
    </w:p>
    <w:p w:rsidR="00AB3689" w:rsidRDefault="006551A6" w:rsidP="006551A6">
      <w:p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sz w:val="20"/>
          <w:szCs w:val="20"/>
          <w:u w:val="single"/>
        </w:rPr>
        <w:t>Environment</w:t>
      </w:r>
      <w:r w:rsidRPr="0077720F">
        <w:rPr>
          <w:rFonts w:ascii="Times New Roman" w:eastAsia="Times New Roman" w:hAnsi="Times New Roman" w:cs="Times New Roman"/>
          <w:sz w:val="20"/>
          <w:szCs w:val="20"/>
        </w:rPr>
        <w:t>: WebSphere Integration Developer 6.2, WebSphere ESB Server, IBM WebSphere Application Server v7, XML, Aqua Data Studio, IBM Mainframe, Web Services, WSDL, SOAP UI, DB2, Oracle, Serena (Version Management).</w:t>
      </w:r>
    </w:p>
    <w:p w:rsidR="00AB3689" w:rsidRDefault="00AB3689">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type="page"/>
      </w:r>
    </w:p>
    <w:p w:rsidR="009B5E16" w:rsidRPr="0077720F" w:rsidRDefault="009B5E16" w:rsidP="009B5E16">
      <w:pPr>
        <w:widowControl w:val="0"/>
        <w:shd w:val="clear" w:color="auto" w:fill="F2F2F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88" w:lineRule="auto"/>
        <w:rPr>
          <w:rFonts w:ascii="Times New Roman" w:hAnsi="Times New Roman" w:cs="Times New Roman"/>
          <w:b/>
          <w:i/>
          <w:sz w:val="20"/>
          <w:szCs w:val="20"/>
        </w:rPr>
      </w:pPr>
      <w:r w:rsidRPr="0077720F">
        <w:rPr>
          <w:rFonts w:ascii="Times New Roman" w:hAnsi="Times New Roman" w:cs="Times New Roman"/>
          <w:b/>
          <w:i/>
          <w:sz w:val="20"/>
          <w:szCs w:val="20"/>
        </w:rPr>
        <w:lastRenderedPageBreak/>
        <w:t xml:space="preserve">Sealed </w:t>
      </w:r>
      <w:r w:rsidR="00FF4D36" w:rsidRPr="0077720F">
        <w:rPr>
          <w:rFonts w:ascii="Times New Roman" w:hAnsi="Times New Roman" w:cs="Times New Roman"/>
          <w:b/>
          <w:i/>
          <w:sz w:val="20"/>
          <w:szCs w:val="20"/>
        </w:rPr>
        <w:t>Air, Bengaluru,</w:t>
      </w:r>
      <w:r w:rsidRPr="0077720F">
        <w:rPr>
          <w:rFonts w:ascii="Times New Roman" w:hAnsi="Times New Roman" w:cs="Times New Roman"/>
          <w:b/>
          <w:i/>
          <w:sz w:val="20"/>
          <w:szCs w:val="20"/>
        </w:rPr>
        <w:t xml:space="preserve"> </w:t>
      </w:r>
      <w:r w:rsidR="0077720F" w:rsidRPr="0077720F">
        <w:rPr>
          <w:rFonts w:ascii="Times New Roman" w:hAnsi="Times New Roman" w:cs="Times New Roman"/>
          <w:b/>
          <w:i/>
          <w:sz w:val="20"/>
          <w:szCs w:val="20"/>
        </w:rPr>
        <w:t>India</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 xml:space="preserve">                                               </w:t>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Pr="0077720F">
        <w:rPr>
          <w:rFonts w:ascii="Times New Roman" w:hAnsi="Times New Roman" w:cs="Times New Roman"/>
          <w:b/>
          <w:i/>
          <w:sz w:val="20"/>
          <w:szCs w:val="20"/>
        </w:rPr>
        <w:tab/>
      </w:r>
      <w:r w:rsidR="0077720F" w:rsidRPr="0077720F">
        <w:rPr>
          <w:rFonts w:ascii="Times New Roman" w:hAnsi="Times New Roman" w:cs="Times New Roman"/>
          <w:b/>
          <w:i/>
          <w:sz w:val="20"/>
          <w:szCs w:val="20"/>
        </w:rPr>
        <w:t>06</w:t>
      </w:r>
      <w:r w:rsidRPr="0077720F">
        <w:rPr>
          <w:rFonts w:ascii="Times New Roman" w:hAnsi="Times New Roman" w:cs="Times New Roman"/>
          <w:b/>
          <w:i/>
          <w:sz w:val="20"/>
          <w:szCs w:val="20"/>
        </w:rPr>
        <w:t xml:space="preserve">/2012 to </w:t>
      </w:r>
      <w:r w:rsidR="0077720F" w:rsidRPr="0077720F">
        <w:rPr>
          <w:rFonts w:ascii="Times New Roman" w:hAnsi="Times New Roman" w:cs="Times New Roman"/>
          <w:b/>
          <w:i/>
          <w:sz w:val="20"/>
          <w:szCs w:val="20"/>
        </w:rPr>
        <w:t>12</w:t>
      </w:r>
      <w:r w:rsidRPr="0077720F">
        <w:rPr>
          <w:rFonts w:ascii="Times New Roman" w:hAnsi="Times New Roman" w:cs="Times New Roman"/>
          <w:b/>
          <w:i/>
          <w:sz w:val="20"/>
          <w:szCs w:val="20"/>
        </w:rPr>
        <w:t>/2012</w:t>
      </w:r>
    </w:p>
    <w:p w:rsidR="009B5E16" w:rsidRPr="0077720F" w:rsidRDefault="009B5E16" w:rsidP="009B5E16">
      <w:pPr>
        <w:shd w:val="clear" w:color="auto" w:fill="F2F2F2"/>
        <w:rPr>
          <w:rFonts w:ascii="Times New Roman" w:hAnsi="Times New Roman" w:cs="Times New Roman"/>
          <w:b/>
          <w:i/>
          <w:sz w:val="20"/>
          <w:szCs w:val="20"/>
        </w:rPr>
      </w:pPr>
      <w:r w:rsidRPr="0077720F">
        <w:rPr>
          <w:rFonts w:ascii="Times New Roman" w:hAnsi="Times New Roman" w:cs="Times New Roman"/>
          <w:b/>
          <w:i/>
          <w:sz w:val="20"/>
          <w:szCs w:val="20"/>
        </w:rPr>
        <w:t>WebSphere Developer</w:t>
      </w:r>
    </w:p>
    <w:p w:rsidR="009B5E16" w:rsidRPr="0077720F" w:rsidRDefault="009B5E16" w:rsidP="009B5E16">
      <w:pPr>
        <w:pStyle w:val="NoSpacing"/>
        <w:jc w:val="both"/>
        <w:rPr>
          <w:rFonts w:ascii="Times New Roman" w:eastAsia="Calibri" w:hAnsi="Times New Roman"/>
          <w:i/>
          <w:sz w:val="20"/>
          <w:szCs w:val="20"/>
          <w:u w:val="single"/>
        </w:rPr>
      </w:pP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r w:rsidRPr="0077720F">
        <w:rPr>
          <w:rFonts w:ascii="Times New Roman" w:eastAsia="Times New Roman" w:hAnsi="Times New Roman" w:cs="Times New Roman"/>
          <w:b/>
          <w:bCs/>
          <w:i/>
          <w:iCs/>
          <w:sz w:val="20"/>
          <w:szCs w:val="20"/>
          <w:u w:val="single"/>
        </w:rPr>
        <w:t>Project Description</w:t>
      </w:r>
      <w:r w:rsidRPr="0077720F">
        <w:rPr>
          <w:rFonts w:ascii="Times New Roman" w:eastAsia="Times New Roman" w:hAnsi="Times New Roman" w:cs="Times New Roman"/>
          <w:sz w:val="20"/>
          <w:szCs w:val="20"/>
        </w:rPr>
        <w:t>: Sealed Air Corporation is a packaging company known for its brands: Cryovac food packaging, Bubble Wrap cushioning, and Diversey cleaning and hygiene.</w:t>
      </w:r>
      <w:r w:rsidR="003B0BE7">
        <w:rPr>
          <w:rFonts w:ascii="Times New Roman" w:eastAsia="Times New Roman" w:hAnsi="Times New Roman" w:cs="Times New Roman"/>
          <w:sz w:val="20"/>
          <w:szCs w:val="20"/>
        </w:rPr>
        <w:t xml:space="preserve"> </w:t>
      </w:r>
      <w:r w:rsidR="003B0BE7" w:rsidRPr="003B0BE7">
        <w:rPr>
          <w:rFonts w:ascii="Times New Roman" w:eastAsia="Times New Roman" w:hAnsi="Times New Roman" w:cs="Times New Roman"/>
          <w:sz w:val="20"/>
          <w:szCs w:val="20"/>
        </w:rPr>
        <w:t>The multi-year initiative encompasses majority of Supply Chain and Finance appli</w:t>
      </w:r>
      <w:r w:rsidR="003B0BE7">
        <w:rPr>
          <w:rFonts w:ascii="Times New Roman" w:eastAsia="Times New Roman" w:hAnsi="Times New Roman" w:cs="Times New Roman"/>
          <w:sz w:val="20"/>
          <w:szCs w:val="20"/>
        </w:rPr>
        <w:t>cations that are employed</w:t>
      </w:r>
      <w:r w:rsidR="003B0BE7" w:rsidRPr="003B0BE7">
        <w:rPr>
          <w:rFonts w:ascii="Times New Roman" w:eastAsia="Times New Roman" w:hAnsi="Times New Roman" w:cs="Times New Roman"/>
          <w:sz w:val="20"/>
          <w:szCs w:val="20"/>
        </w:rPr>
        <w:t>. WMB interacts with Web Systems, SAP, JDA and other databases which include protocol translation, complex transformations, logging in tables, files and queues and exception handling. The project also uses reusable exception handling framework, logging framework and retry logic to meet functional and non-functional requirements.</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Responsibilities</w:t>
      </w:r>
      <w:r w:rsidRPr="0077720F">
        <w:rPr>
          <w:rFonts w:ascii="Times New Roman" w:eastAsia="Times New Roman" w:hAnsi="Times New Roman" w:cs="Times New Roman"/>
          <w:sz w:val="20"/>
          <w:szCs w:val="20"/>
        </w:rPr>
        <w:t>:</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various phases   of Software Development Life Cycle (SDLC) such as requirements gathering, modeling, analysis, design and development.  </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developing data models and data content mapping spreadsheets.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for data mapping of incoming data (HL7) messages into relational database.</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Responsible to complete product documentation per RACI charts in ProPath.</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xml:space="preserve">Developed both </w:t>
      </w:r>
      <w:r w:rsidR="00FF4D36" w:rsidRPr="0077720F">
        <w:rPr>
          <w:rFonts w:ascii="Times New Roman" w:eastAsia="Times New Roman" w:hAnsi="Times New Roman" w:cs="Times New Roman"/>
          <w:sz w:val="20"/>
          <w:szCs w:val="20"/>
        </w:rPr>
        <w:t>micro flow</w:t>
      </w:r>
      <w:r w:rsidRPr="0077720F">
        <w:rPr>
          <w:rFonts w:ascii="Times New Roman" w:eastAsia="Times New Roman" w:hAnsi="Times New Roman" w:cs="Times New Roman"/>
          <w:sz w:val="20"/>
          <w:szCs w:val="20"/>
        </w:rPr>
        <w:t xml:space="preserve"> and long-running processes as per the client and stakeholder requirements.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database modeling and prepared UI mockups.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Involved in Web Service, DB and Java Integration.</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Collaborate with infrastructure teams, application development teams, testing and release teams to utilize and monitor system resources to implement new middleware environments.</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Maintain system documentation and architecture diagrams according to established standards</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rPr>
          <w:lang w:val="x-none"/>
        </w:rPr>
        <w:t>Complete management reports, weekly time sheets, and status reports completely, accurately, and on time</w:t>
      </w:r>
    </w:p>
    <w:p w:rsidR="003B0BE7" w:rsidRPr="00824EEC" w:rsidRDefault="003B0BE7" w:rsidP="003B0BE7">
      <w:pPr>
        <w:pStyle w:val="ListParagraph"/>
        <w:numPr>
          <w:ilvl w:val="0"/>
          <w:numId w:val="22"/>
        </w:numPr>
        <w:overflowPunct/>
        <w:autoSpaceDE/>
        <w:autoSpaceDN/>
        <w:adjustRightInd/>
        <w:spacing w:before="40" w:after="160" w:line="288" w:lineRule="auto"/>
        <w:textAlignment w:val="auto"/>
        <w:rPr>
          <w:lang w:val="x-none"/>
        </w:rPr>
      </w:pPr>
      <w:r w:rsidRPr="00824EEC">
        <w:t>I</w:t>
      </w:r>
      <w:r w:rsidRPr="00824EEC">
        <w:rPr>
          <w:lang w:val="x-none"/>
        </w:rPr>
        <w:t xml:space="preserve">nvolved in requirement analysis by available functional specification documents, high level design document for broker scope, validating the available mapping specification documents with requirements of end applications (SAP, Legacy, Informatica and .Net systems). </w:t>
      </w:r>
    </w:p>
    <w:p w:rsidR="003B0BE7" w:rsidRPr="003B0BE7" w:rsidRDefault="003B0BE7" w:rsidP="002C36F0">
      <w:pPr>
        <w:pStyle w:val="ListParagraph"/>
        <w:numPr>
          <w:ilvl w:val="0"/>
          <w:numId w:val="22"/>
        </w:numPr>
        <w:overflowPunct/>
        <w:autoSpaceDE/>
        <w:autoSpaceDN/>
        <w:adjustRightInd/>
        <w:spacing w:before="100" w:beforeAutospacing="1" w:after="100" w:afterAutospacing="1"/>
        <w:textAlignment w:val="auto"/>
      </w:pPr>
      <w:r w:rsidRPr="003B0BE7">
        <w:rPr>
          <w:lang w:val="x-none"/>
        </w:rPr>
        <w:t xml:space="preserve">Involved in code review and design review for the developers. </w:t>
      </w:r>
    </w:p>
    <w:p w:rsidR="009B5E16" w:rsidRPr="003B0BE7" w:rsidRDefault="009B5E16" w:rsidP="002C36F0">
      <w:pPr>
        <w:pStyle w:val="ListParagraph"/>
        <w:numPr>
          <w:ilvl w:val="0"/>
          <w:numId w:val="22"/>
        </w:numPr>
        <w:overflowPunct/>
        <w:autoSpaceDE/>
        <w:autoSpaceDN/>
        <w:adjustRightInd/>
        <w:spacing w:before="100" w:beforeAutospacing="1" w:after="100" w:afterAutospacing="1"/>
        <w:textAlignment w:val="auto"/>
      </w:pPr>
      <w:r w:rsidRPr="003B0BE7">
        <w:t>Work on Tracking Group, Key Performance Indicators (KPIs).</w:t>
      </w:r>
    </w:p>
    <w:p w:rsidR="009B5E16" w:rsidRPr="0077720F" w:rsidRDefault="009B5E16" w:rsidP="009B5E16">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Work extensively on all available gateway models to orchestrate the process according to the requirements.</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sz w:val="20"/>
          <w:szCs w:val="20"/>
        </w:rPr>
        <w:t>  </w:t>
      </w:r>
    </w:p>
    <w:p w:rsidR="009B5E16" w:rsidRPr="0077720F" w:rsidRDefault="009B5E16" w:rsidP="009B5E16">
      <w:pPr>
        <w:spacing w:line="240" w:lineRule="auto"/>
        <w:rPr>
          <w:rFonts w:ascii="Times New Roman" w:eastAsia="Times New Roman" w:hAnsi="Times New Roman" w:cs="Times New Roman"/>
          <w:sz w:val="20"/>
          <w:szCs w:val="20"/>
        </w:rPr>
      </w:pPr>
      <w:r w:rsidRPr="0077720F">
        <w:rPr>
          <w:rFonts w:ascii="Times New Roman" w:eastAsia="Times New Roman" w:hAnsi="Times New Roman" w:cs="Times New Roman"/>
          <w:b/>
          <w:bCs/>
          <w:i/>
          <w:iCs/>
          <w:sz w:val="20"/>
          <w:szCs w:val="20"/>
          <w:u w:val="single"/>
        </w:rPr>
        <w:t>Environment</w:t>
      </w:r>
      <w:r w:rsidRPr="0077720F">
        <w:rPr>
          <w:rFonts w:ascii="Times New Roman" w:eastAsia="Times New Roman" w:hAnsi="Times New Roman" w:cs="Times New Roman"/>
          <w:sz w:val="20"/>
          <w:szCs w:val="20"/>
        </w:rPr>
        <w:t>: </w:t>
      </w:r>
      <w:r w:rsidR="003B0BE7" w:rsidRPr="003B0BE7">
        <w:rPr>
          <w:rFonts w:ascii="Times New Roman" w:eastAsia="Times New Roman" w:hAnsi="Times New Roman" w:cs="Times New Roman"/>
          <w:sz w:val="20"/>
          <w:szCs w:val="20"/>
        </w:rPr>
        <w:t>Java/J2EE, DB2, WebSphere Message Broker, WebSphere MQ, WebSphere Application Server</w:t>
      </w:r>
    </w:p>
    <w:p w:rsidR="009B5E16" w:rsidRPr="0077720F" w:rsidRDefault="009B5E16" w:rsidP="006551A6">
      <w:pPr>
        <w:spacing w:before="100" w:beforeAutospacing="1" w:after="100" w:afterAutospacing="1" w:line="240" w:lineRule="auto"/>
        <w:rPr>
          <w:rFonts w:ascii="Times New Roman" w:eastAsia="Times New Roman" w:hAnsi="Times New Roman" w:cs="Times New Roman"/>
          <w:sz w:val="20"/>
          <w:szCs w:val="20"/>
        </w:rPr>
      </w:pPr>
    </w:p>
    <w:sectPr w:rsidR="009B5E16" w:rsidRPr="0077720F" w:rsidSect="00FA0DAF">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43E" w:rsidRDefault="007B443E" w:rsidP="00EE5318">
      <w:pPr>
        <w:spacing w:line="240" w:lineRule="auto"/>
      </w:pPr>
      <w:r>
        <w:separator/>
      </w:r>
    </w:p>
  </w:endnote>
  <w:endnote w:type="continuationSeparator" w:id="0">
    <w:p w:rsidR="007B443E" w:rsidRDefault="007B443E" w:rsidP="00EE5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43E" w:rsidRDefault="007B443E" w:rsidP="00EE5318">
      <w:pPr>
        <w:spacing w:line="240" w:lineRule="auto"/>
      </w:pPr>
      <w:r>
        <w:separator/>
      </w:r>
    </w:p>
  </w:footnote>
  <w:footnote w:type="continuationSeparator" w:id="0">
    <w:p w:rsidR="007B443E" w:rsidRDefault="007B443E" w:rsidP="00EE53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432"/>
      </w:pPr>
      <w:rPr>
        <w:rFonts w:ascii="Symbol" w:hAnsi="Symbol"/>
      </w:rPr>
    </w:lvl>
  </w:abstractNum>
  <w:abstractNum w:abstractNumId="1">
    <w:nsid w:val="02AE7EC1"/>
    <w:multiLevelType w:val="hybridMultilevel"/>
    <w:tmpl w:val="30E42300"/>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D2439A"/>
    <w:multiLevelType w:val="hybridMultilevel"/>
    <w:tmpl w:val="35FA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C046B"/>
    <w:multiLevelType w:val="hybridMultilevel"/>
    <w:tmpl w:val="B6821666"/>
    <w:lvl w:ilvl="0" w:tplc="BD840018">
      <w:start w:val="1"/>
      <w:numFmt w:val="bullet"/>
      <w:lvlText w:val=""/>
      <w:lvlJc w:val="left"/>
      <w:pPr>
        <w:tabs>
          <w:tab w:val="num" w:pos="720"/>
        </w:tabs>
        <w:ind w:left="72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06D82"/>
    <w:multiLevelType w:val="hybridMultilevel"/>
    <w:tmpl w:val="C46CEFCC"/>
    <w:lvl w:ilvl="0" w:tplc="BD840018">
      <w:start w:val="1"/>
      <w:numFmt w:val="bullet"/>
      <w:lvlText w:val=""/>
      <w:lvlJc w:val="left"/>
      <w:pPr>
        <w:ind w:left="360" w:hanging="360"/>
      </w:pPr>
      <w:rPr>
        <w:rFonts w:ascii="Wingdings" w:hAnsi="Wingdings" w:hint="default"/>
        <w:b w:val="0"/>
        <w:bCs w:val="0"/>
        <w:i w:val="0"/>
        <w:iCs w:val="0"/>
        <w:strike w:val="0"/>
        <w:color w:val="365F91"/>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75062E"/>
    <w:multiLevelType w:val="multilevel"/>
    <w:tmpl w:val="6ABA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46CE4"/>
    <w:multiLevelType w:val="multilevel"/>
    <w:tmpl w:val="54C6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9D1CF2"/>
    <w:multiLevelType w:val="multilevel"/>
    <w:tmpl w:val="2A6A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905015"/>
    <w:multiLevelType w:val="hybridMultilevel"/>
    <w:tmpl w:val="FBAE0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0B7666"/>
    <w:multiLevelType w:val="hybridMultilevel"/>
    <w:tmpl w:val="F63E400A"/>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1C366A"/>
    <w:multiLevelType w:val="hybridMultilevel"/>
    <w:tmpl w:val="A22E29A4"/>
    <w:lvl w:ilvl="0" w:tplc="BDEA3AE2">
      <w:start w:val="1"/>
      <w:numFmt w:val="bullet"/>
      <w:lvlText w:val=""/>
      <w:lvlJc w:val="left"/>
      <w:pPr>
        <w:ind w:left="720" w:hanging="360"/>
      </w:pPr>
      <w:rPr>
        <w:rFonts w:ascii="Wingdings" w:hAnsi="Wingdings" w:hint="default"/>
        <w:color w:val="2E74B5"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DB4EDC"/>
    <w:multiLevelType w:val="hybridMultilevel"/>
    <w:tmpl w:val="35267408"/>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55941"/>
    <w:multiLevelType w:val="hybridMultilevel"/>
    <w:tmpl w:val="D340B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BB4AB0"/>
    <w:multiLevelType w:val="hybridMultilevel"/>
    <w:tmpl w:val="EF44B998"/>
    <w:lvl w:ilvl="0" w:tplc="B2DAD75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FD3AA6"/>
    <w:multiLevelType w:val="hybridMultilevel"/>
    <w:tmpl w:val="66A2AF56"/>
    <w:lvl w:ilvl="0" w:tplc="8BFCB2DC">
      <w:start w:val="1"/>
      <w:numFmt w:val="bullet"/>
      <w:lvlText w:val=""/>
      <w:lvlJc w:val="left"/>
      <w:pPr>
        <w:ind w:left="360" w:hanging="360"/>
      </w:pPr>
      <w:rPr>
        <w:rFonts w:ascii="Wingdings" w:hAnsi="Wingdings" w:hint="default"/>
        <w:color w:val="365F9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206A81"/>
    <w:multiLevelType w:val="hybridMultilevel"/>
    <w:tmpl w:val="44F6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3132B"/>
    <w:multiLevelType w:val="hybridMultilevel"/>
    <w:tmpl w:val="05B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30479E"/>
    <w:multiLevelType w:val="hybridMultilevel"/>
    <w:tmpl w:val="71240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56C47"/>
    <w:multiLevelType w:val="hybridMultilevel"/>
    <w:tmpl w:val="8320C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E56DAB"/>
    <w:multiLevelType w:val="hybridMultilevel"/>
    <w:tmpl w:val="0296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980607"/>
    <w:multiLevelType w:val="hybridMultilevel"/>
    <w:tmpl w:val="4A36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023669"/>
    <w:multiLevelType w:val="hybridMultilevel"/>
    <w:tmpl w:val="20A23D84"/>
    <w:lvl w:ilvl="0" w:tplc="04090001">
      <w:start w:val="1"/>
      <w:numFmt w:val="bullet"/>
      <w:lvlText w:val=""/>
      <w:lvlJc w:val="left"/>
      <w:pPr>
        <w:ind w:left="720" w:hanging="360"/>
      </w:pPr>
      <w:rPr>
        <w:rFonts w:ascii="Symbol" w:hAnsi="Symbol" w:hint="default"/>
        <w:color w:val="365F91"/>
        <w:sz w:val="28"/>
        <w:szCs w:val="28"/>
      </w:rPr>
    </w:lvl>
    <w:lvl w:ilvl="1" w:tplc="42C6F256">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C7EE8"/>
    <w:multiLevelType w:val="hybridMultilevel"/>
    <w:tmpl w:val="D12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D5381A"/>
    <w:multiLevelType w:val="hybridMultilevel"/>
    <w:tmpl w:val="6EECCD7E"/>
    <w:lvl w:ilvl="0" w:tplc="F48A182E">
      <w:start w:val="1"/>
      <w:numFmt w:val="bullet"/>
      <w:lvlText w:val=""/>
      <w:lvlJc w:val="left"/>
      <w:pPr>
        <w:ind w:left="720" w:hanging="360"/>
      </w:pPr>
      <w:rPr>
        <w:rFonts w:ascii="Wingdings" w:hAnsi="Wingdings" w:hint="default"/>
        <w:color w:val="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0B1C0B"/>
    <w:multiLevelType w:val="hybridMultilevel"/>
    <w:tmpl w:val="E4204A08"/>
    <w:lvl w:ilvl="0" w:tplc="04090001">
      <w:start w:val="1"/>
      <w:numFmt w:val="bullet"/>
      <w:lvlText w:val=""/>
      <w:lvlJc w:val="left"/>
      <w:pPr>
        <w:ind w:left="720" w:hanging="360"/>
      </w:pPr>
      <w:rPr>
        <w:rFonts w:ascii="Symbol" w:hAnsi="Symbol" w:hint="default"/>
        <w:color w:val="365F91"/>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4E3726"/>
    <w:multiLevelType w:val="hybridMultilevel"/>
    <w:tmpl w:val="F8884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67777A"/>
    <w:multiLevelType w:val="multilevel"/>
    <w:tmpl w:val="D06E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0"/>
  </w:num>
  <w:num w:numId="3">
    <w:abstractNumId w:val="2"/>
  </w:num>
  <w:num w:numId="4">
    <w:abstractNumId w:val="20"/>
  </w:num>
  <w:num w:numId="5">
    <w:abstractNumId w:val="22"/>
  </w:num>
  <w:num w:numId="6">
    <w:abstractNumId w:val="18"/>
  </w:num>
  <w:num w:numId="7">
    <w:abstractNumId w:val="16"/>
  </w:num>
  <w:num w:numId="8">
    <w:abstractNumId w:val="13"/>
  </w:num>
  <w:num w:numId="9">
    <w:abstractNumId w:val="1"/>
  </w:num>
  <w:num w:numId="10">
    <w:abstractNumId w:val="14"/>
  </w:num>
  <w:num w:numId="11">
    <w:abstractNumId w:val="4"/>
  </w:num>
  <w:num w:numId="12">
    <w:abstractNumId w:val="17"/>
  </w:num>
  <w:num w:numId="13">
    <w:abstractNumId w:val="3"/>
  </w:num>
  <w:num w:numId="14">
    <w:abstractNumId w:val="23"/>
  </w:num>
  <w:num w:numId="15">
    <w:abstractNumId w:val="8"/>
  </w:num>
  <w:num w:numId="16">
    <w:abstractNumId w:val="25"/>
  </w:num>
  <w:num w:numId="17">
    <w:abstractNumId w:val="9"/>
  </w:num>
  <w:num w:numId="18">
    <w:abstractNumId w:val="21"/>
  </w:num>
  <w:num w:numId="19">
    <w:abstractNumId w:val="5"/>
  </w:num>
  <w:num w:numId="20">
    <w:abstractNumId w:val="6"/>
  </w:num>
  <w:num w:numId="21">
    <w:abstractNumId w:val="26"/>
  </w:num>
  <w:num w:numId="22">
    <w:abstractNumId w:val="7"/>
  </w:num>
  <w:num w:numId="23">
    <w:abstractNumId w:val="19"/>
  </w:num>
  <w:num w:numId="24">
    <w:abstractNumId w:val="12"/>
  </w:num>
  <w:num w:numId="25">
    <w:abstractNumId w:val="15"/>
  </w:num>
  <w:num w:numId="2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00F8D"/>
    <w:rsid w:val="00006CE6"/>
    <w:rsid w:val="00012A10"/>
    <w:rsid w:val="00022395"/>
    <w:rsid w:val="0002292B"/>
    <w:rsid w:val="00023A17"/>
    <w:rsid w:val="00027B09"/>
    <w:rsid w:val="000300C1"/>
    <w:rsid w:val="000308DB"/>
    <w:rsid w:val="00042907"/>
    <w:rsid w:val="00043F7E"/>
    <w:rsid w:val="00046222"/>
    <w:rsid w:val="000478BB"/>
    <w:rsid w:val="00050811"/>
    <w:rsid w:val="00050F28"/>
    <w:rsid w:val="00053B0F"/>
    <w:rsid w:val="000573CE"/>
    <w:rsid w:val="000652CB"/>
    <w:rsid w:val="00067C7C"/>
    <w:rsid w:val="00067EEF"/>
    <w:rsid w:val="0007035F"/>
    <w:rsid w:val="00074319"/>
    <w:rsid w:val="00080660"/>
    <w:rsid w:val="00086F18"/>
    <w:rsid w:val="00092F10"/>
    <w:rsid w:val="000A17E6"/>
    <w:rsid w:val="000A2B61"/>
    <w:rsid w:val="000A4E8E"/>
    <w:rsid w:val="000B1B65"/>
    <w:rsid w:val="000B4395"/>
    <w:rsid w:val="000B4A0F"/>
    <w:rsid w:val="000B50DC"/>
    <w:rsid w:val="000B75D3"/>
    <w:rsid w:val="000C2964"/>
    <w:rsid w:val="000E11C4"/>
    <w:rsid w:val="000F59AE"/>
    <w:rsid w:val="001018A8"/>
    <w:rsid w:val="00102474"/>
    <w:rsid w:val="001225C9"/>
    <w:rsid w:val="00122E59"/>
    <w:rsid w:val="0012379F"/>
    <w:rsid w:val="001249FB"/>
    <w:rsid w:val="00124AB8"/>
    <w:rsid w:val="001358E7"/>
    <w:rsid w:val="00136F14"/>
    <w:rsid w:val="00145680"/>
    <w:rsid w:val="00147407"/>
    <w:rsid w:val="001518B6"/>
    <w:rsid w:val="00154F7C"/>
    <w:rsid w:val="00162490"/>
    <w:rsid w:val="00165EDF"/>
    <w:rsid w:val="0017089D"/>
    <w:rsid w:val="00171C63"/>
    <w:rsid w:val="0018152F"/>
    <w:rsid w:val="0019251D"/>
    <w:rsid w:val="00196F41"/>
    <w:rsid w:val="001A16A1"/>
    <w:rsid w:val="001A6F08"/>
    <w:rsid w:val="001C0C54"/>
    <w:rsid w:val="001C2475"/>
    <w:rsid w:val="001C2CF2"/>
    <w:rsid w:val="001D793A"/>
    <w:rsid w:val="001E3DA7"/>
    <w:rsid w:val="001E4DEE"/>
    <w:rsid w:val="001F0A51"/>
    <w:rsid w:val="001F4A0C"/>
    <w:rsid w:val="001F4AB0"/>
    <w:rsid w:val="0020518D"/>
    <w:rsid w:val="002068E9"/>
    <w:rsid w:val="002069C3"/>
    <w:rsid w:val="00221E2D"/>
    <w:rsid w:val="002312F5"/>
    <w:rsid w:val="002408C4"/>
    <w:rsid w:val="00241B78"/>
    <w:rsid w:val="00242E4F"/>
    <w:rsid w:val="00243712"/>
    <w:rsid w:val="00244827"/>
    <w:rsid w:val="002456E7"/>
    <w:rsid w:val="00252B4D"/>
    <w:rsid w:val="0025394E"/>
    <w:rsid w:val="00272CAA"/>
    <w:rsid w:val="00274DAB"/>
    <w:rsid w:val="00277D28"/>
    <w:rsid w:val="00280B16"/>
    <w:rsid w:val="002859DF"/>
    <w:rsid w:val="002861C1"/>
    <w:rsid w:val="00287574"/>
    <w:rsid w:val="00294306"/>
    <w:rsid w:val="002B5F55"/>
    <w:rsid w:val="002C3414"/>
    <w:rsid w:val="002C7E8D"/>
    <w:rsid w:val="002D2C17"/>
    <w:rsid w:val="002D6307"/>
    <w:rsid w:val="002E6ECE"/>
    <w:rsid w:val="002F456B"/>
    <w:rsid w:val="002F4FDD"/>
    <w:rsid w:val="002F7656"/>
    <w:rsid w:val="00303430"/>
    <w:rsid w:val="00303CCA"/>
    <w:rsid w:val="00312A43"/>
    <w:rsid w:val="00312D61"/>
    <w:rsid w:val="0031317A"/>
    <w:rsid w:val="0031449D"/>
    <w:rsid w:val="00314B49"/>
    <w:rsid w:val="0032289F"/>
    <w:rsid w:val="0034029C"/>
    <w:rsid w:val="00340E22"/>
    <w:rsid w:val="003432CD"/>
    <w:rsid w:val="00345210"/>
    <w:rsid w:val="00355BD0"/>
    <w:rsid w:val="00361A5B"/>
    <w:rsid w:val="00364E24"/>
    <w:rsid w:val="003668B3"/>
    <w:rsid w:val="00371EE9"/>
    <w:rsid w:val="0038382C"/>
    <w:rsid w:val="00384ACC"/>
    <w:rsid w:val="00390D4F"/>
    <w:rsid w:val="003912F4"/>
    <w:rsid w:val="003930C7"/>
    <w:rsid w:val="0039496E"/>
    <w:rsid w:val="00395D14"/>
    <w:rsid w:val="003A4DCD"/>
    <w:rsid w:val="003A5716"/>
    <w:rsid w:val="003B0BE7"/>
    <w:rsid w:val="003C6A55"/>
    <w:rsid w:val="003C6F9A"/>
    <w:rsid w:val="003C7499"/>
    <w:rsid w:val="003E3F7C"/>
    <w:rsid w:val="003F3760"/>
    <w:rsid w:val="003F63C0"/>
    <w:rsid w:val="003F7545"/>
    <w:rsid w:val="00405DCB"/>
    <w:rsid w:val="004110C9"/>
    <w:rsid w:val="00414598"/>
    <w:rsid w:val="00421230"/>
    <w:rsid w:val="00424008"/>
    <w:rsid w:val="0043070D"/>
    <w:rsid w:val="00430A3D"/>
    <w:rsid w:val="00431C42"/>
    <w:rsid w:val="00433F41"/>
    <w:rsid w:val="00444FB9"/>
    <w:rsid w:val="0045310A"/>
    <w:rsid w:val="00453B8B"/>
    <w:rsid w:val="0046293B"/>
    <w:rsid w:val="00462DB0"/>
    <w:rsid w:val="00463E07"/>
    <w:rsid w:val="00466E94"/>
    <w:rsid w:val="00470C93"/>
    <w:rsid w:val="00472485"/>
    <w:rsid w:val="004733CF"/>
    <w:rsid w:val="0047626C"/>
    <w:rsid w:val="00480970"/>
    <w:rsid w:val="00494A4D"/>
    <w:rsid w:val="00497491"/>
    <w:rsid w:val="004978BE"/>
    <w:rsid w:val="004A1923"/>
    <w:rsid w:val="004A2786"/>
    <w:rsid w:val="004A4E67"/>
    <w:rsid w:val="004A5DCF"/>
    <w:rsid w:val="004A7136"/>
    <w:rsid w:val="004B2388"/>
    <w:rsid w:val="004B71D9"/>
    <w:rsid w:val="004C5DC9"/>
    <w:rsid w:val="004C680F"/>
    <w:rsid w:val="004C685B"/>
    <w:rsid w:val="004E4BA1"/>
    <w:rsid w:val="004E667D"/>
    <w:rsid w:val="004F2D62"/>
    <w:rsid w:val="004F444F"/>
    <w:rsid w:val="004F46C3"/>
    <w:rsid w:val="00502CDF"/>
    <w:rsid w:val="005054FE"/>
    <w:rsid w:val="00506E72"/>
    <w:rsid w:val="00511540"/>
    <w:rsid w:val="00514F21"/>
    <w:rsid w:val="0052028A"/>
    <w:rsid w:val="005264A0"/>
    <w:rsid w:val="00533BB0"/>
    <w:rsid w:val="00543A95"/>
    <w:rsid w:val="005452CA"/>
    <w:rsid w:val="00552A27"/>
    <w:rsid w:val="00560992"/>
    <w:rsid w:val="0056674D"/>
    <w:rsid w:val="00566A5C"/>
    <w:rsid w:val="005702E3"/>
    <w:rsid w:val="005706C1"/>
    <w:rsid w:val="00576ED1"/>
    <w:rsid w:val="00577A33"/>
    <w:rsid w:val="00580B69"/>
    <w:rsid w:val="00580DDC"/>
    <w:rsid w:val="00591976"/>
    <w:rsid w:val="00597116"/>
    <w:rsid w:val="005971F5"/>
    <w:rsid w:val="005975C9"/>
    <w:rsid w:val="005A1727"/>
    <w:rsid w:val="005A1CAA"/>
    <w:rsid w:val="005B762B"/>
    <w:rsid w:val="005D14A6"/>
    <w:rsid w:val="005D3D80"/>
    <w:rsid w:val="005D57DE"/>
    <w:rsid w:val="005D63D3"/>
    <w:rsid w:val="005F5BC6"/>
    <w:rsid w:val="0060161C"/>
    <w:rsid w:val="00603A04"/>
    <w:rsid w:val="00605E96"/>
    <w:rsid w:val="00610764"/>
    <w:rsid w:val="00612AE9"/>
    <w:rsid w:val="0061506A"/>
    <w:rsid w:val="00615BBB"/>
    <w:rsid w:val="0061641E"/>
    <w:rsid w:val="0062140D"/>
    <w:rsid w:val="006236B1"/>
    <w:rsid w:val="00623AAF"/>
    <w:rsid w:val="006266FC"/>
    <w:rsid w:val="00626C77"/>
    <w:rsid w:val="00640D73"/>
    <w:rsid w:val="00640FCB"/>
    <w:rsid w:val="0064601E"/>
    <w:rsid w:val="0064661D"/>
    <w:rsid w:val="0065076B"/>
    <w:rsid w:val="0065112A"/>
    <w:rsid w:val="006551A6"/>
    <w:rsid w:val="006568C2"/>
    <w:rsid w:val="006570D1"/>
    <w:rsid w:val="00674B8F"/>
    <w:rsid w:val="00685E1E"/>
    <w:rsid w:val="0068625A"/>
    <w:rsid w:val="00690DB3"/>
    <w:rsid w:val="00692CBB"/>
    <w:rsid w:val="00694D74"/>
    <w:rsid w:val="00696387"/>
    <w:rsid w:val="006A718E"/>
    <w:rsid w:val="006B03B1"/>
    <w:rsid w:val="006B46DB"/>
    <w:rsid w:val="006B771E"/>
    <w:rsid w:val="006C7DA3"/>
    <w:rsid w:val="006E14AA"/>
    <w:rsid w:val="006E46ED"/>
    <w:rsid w:val="006E793F"/>
    <w:rsid w:val="006F224F"/>
    <w:rsid w:val="006F57DC"/>
    <w:rsid w:val="006F7E74"/>
    <w:rsid w:val="0071074E"/>
    <w:rsid w:val="00713AB4"/>
    <w:rsid w:val="00717206"/>
    <w:rsid w:val="007309E3"/>
    <w:rsid w:val="00730DFD"/>
    <w:rsid w:val="00732EF5"/>
    <w:rsid w:val="00736615"/>
    <w:rsid w:val="007458BE"/>
    <w:rsid w:val="00746B8B"/>
    <w:rsid w:val="007548E5"/>
    <w:rsid w:val="00760341"/>
    <w:rsid w:val="007618C7"/>
    <w:rsid w:val="0076264A"/>
    <w:rsid w:val="00762959"/>
    <w:rsid w:val="007641C7"/>
    <w:rsid w:val="00775F3E"/>
    <w:rsid w:val="0077720F"/>
    <w:rsid w:val="00780587"/>
    <w:rsid w:val="00785269"/>
    <w:rsid w:val="00791C78"/>
    <w:rsid w:val="007942E2"/>
    <w:rsid w:val="0079501F"/>
    <w:rsid w:val="007A1037"/>
    <w:rsid w:val="007A2DCC"/>
    <w:rsid w:val="007A4743"/>
    <w:rsid w:val="007B3CBD"/>
    <w:rsid w:val="007B443E"/>
    <w:rsid w:val="007B5A9A"/>
    <w:rsid w:val="007C24DE"/>
    <w:rsid w:val="007D4BB0"/>
    <w:rsid w:val="007D5EC9"/>
    <w:rsid w:val="007D6512"/>
    <w:rsid w:val="007E01EF"/>
    <w:rsid w:val="007E37FF"/>
    <w:rsid w:val="007F2135"/>
    <w:rsid w:val="007F427E"/>
    <w:rsid w:val="007F49B9"/>
    <w:rsid w:val="008033DA"/>
    <w:rsid w:val="00803580"/>
    <w:rsid w:val="00803584"/>
    <w:rsid w:val="008040F9"/>
    <w:rsid w:val="00805E4D"/>
    <w:rsid w:val="008100E6"/>
    <w:rsid w:val="008229CA"/>
    <w:rsid w:val="008279D1"/>
    <w:rsid w:val="00835A3A"/>
    <w:rsid w:val="00841586"/>
    <w:rsid w:val="0084228B"/>
    <w:rsid w:val="0084582F"/>
    <w:rsid w:val="00867D86"/>
    <w:rsid w:val="008779EF"/>
    <w:rsid w:val="00884A44"/>
    <w:rsid w:val="008856FC"/>
    <w:rsid w:val="00896B94"/>
    <w:rsid w:val="008A5C94"/>
    <w:rsid w:val="008B5F64"/>
    <w:rsid w:val="008B7546"/>
    <w:rsid w:val="008C06CC"/>
    <w:rsid w:val="008C1FF2"/>
    <w:rsid w:val="008C23EF"/>
    <w:rsid w:val="008E0B65"/>
    <w:rsid w:val="008E36C7"/>
    <w:rsid w:val="008F0822"/>
    <w:rsid w:val="008F1E05"/>
    <w:rsid w:val="00901DFE"/>
    <w:rsid w:val="00904B1D"/>
    <w:rsid w:val="0091047D"/>
    <w:rsid w:val="009147D6"/>
    <w:rsid w:val="00916257"/>
    <w:rsid w:val="00930524"/>
    <w:rsid w:val="00933397"/>
    <w:rsid w:val="009408F6"/>
    <w:rsid w:val="009432E7"/>
    <w:rsid w:val="00945E41"/>
    <w:rsid w:val="00953B5F"/>
    <w:rsid w:val="00965F23"/>
    <w:rsid w:val="00967330"/>
    <w:rsid w:val="00972E65"/>
    <w:rsid w:val="00974BE8"/>
    <w:rsid w:val="009807A0"/>
    <w:rsid w:val="00981C54"/>
    <w:rsid w:val="00984F8F"/>
    <w:rsid w:val="009919CA"/>
    <w:rsid w:val="00993F79"/>
    <w:rsid w:val="00994593"/>
    <w:rsid w:val="00997E5B"/>
    <w:rsid w:val="009A06B7"/>
    <w:rsid w:val="009A7232"/>
    <w:rsid w:val="009A7917"/>
    <w:rsid w:val="009B5381"/>
    <w:rsid w:val="009B5E16"/>
    <w:rsid w:val="009C12D0"/>
    <w:rsid w:val="009C2EAA"/>
    <w:rsid w:val="009C40DD"/>
    <w:rsid w:val="009C4D08"/>
    <w:rsid w:val="009D4E4A"/>
    <w:rsid w:val="009D54B0"/>
    <w:rsid w:val="009E4A33"/>
    <w:rsid w:val="009E6B6D"/>
    <w:rsid w:val="009F169B"/>
    <w:rsid w:val="009F1E2A"/>
    <w:rsid w:val="00A03CD6"/>
    <w:rsid w:val="00A05124"/>
    <w:rsid w:val="00A052AC"/>
    <w:rsid w:val="00A0610C"/>
    <w:rsid w:val="00A06EA0"/>
    <w:rsid w:val="00A220B6"/>
    <w:rsid w:val="00A231CA"/>
    <w:rsid w:val="00A24283"/>
    <w:rsid w:val="00A306F9"/>
    <w:rsid w:val="00A3119E"/>
    <w:rsid w:val="00A3718C"/>
    <w:rsid w:val="00A372EA"/>
    <w:rsid w:val="00A409E2"/>
    <w:rsid w:val="00A41EE9"/>
    <w:rsid w:val="00A4624A"/>
    <w:rsid w:val="00A52499"/>
    <w:rsid w:val="00A52EE0"/>
    <w:rsid w:val="00A5321C"/>
    <w:rsid w:val="00A5604B"/>
    <w:rsid w:val="00A770DC"/>
    <w:rsid w:val="00A77B3E"/>
    <w:rsid w:val="00A84847"/>
    <w:rsid w:val="00A85B67"/>
    <w:rsid w:val="00A873F2"/>
    <w:rsid w:val="00A95079"/>
    <w:rsid w:val="00A954E5"/>
    <w:rsid w:val="00AA15E4"/>
    <w:rsid w:val="00AA2741"/>
    <w:rsid w:val="00AA3F0F"/>
    <w:rsid w:val="00AA755C"/>
    <w:rsid w:val="00AB3689"/>
    <w:rsid w:val="00AB563C"/>
    <w:rsid w:val="00AD497E"/>
    <w:rsid w:val="00AE2A43"/>
    <w:rsid w:val="00AE4FD0"/>
    <w:rsid w:val="00AE6024"/>
    <w:rsid w:val="00AE6FF4"/>
    <w:rsid w:val="00AF1426"/>
    <w:rsid w:val="00AF1A07"/>
    <w:rsid w:val="00B027C4"/>
    <w:rsid w:val="00B07A16"/>
    <w:rsid w:val="00B10C9B"/>
    <w:rsid w:val="00B229FC"/>
    <w:rsid w:val="00B27026"/>
    <w:rsid w:val="00B27FA9"/>
    <w:rsid w:val="00B34BEC"/>
    <w:rsid w:val="00B37A3A"/>
    <w:rsid w:val="00B46919"/>
    <w:rsid w:val="00B633A2"/>
    <w:rsid w:val="00B6461C"/>
    <w:rsid w:val="00B71664"/>
    <w:rsid w:val="00B81A36"/>
    <w:rsid w:val="00B82894"/>
    <w:rsid w:val="00B8354A"/>
    <w:rsid w:val="00B84B79"/>
    <w:rsid w:val="00B86D85"/>
    <w:rsid w:val="00B96662"/>
    <w:rsid w:val="00BA0C9B"/>
    <w:rsid w:val="00BA156A"/>
    <w:rsid w:val="00BA279D"/>
    <w:rsid w:val="00BA7792"/>
    <w:rsid w:val="00BB1C0E"/>
    <w:rsid w:val="00BB5649"/>
    <w:rsid w:val="00BB5E16"/>
    <w:rsid w:val="00BB6DCF"/>
    <w:rsid w:val="00BB73DD"/>
    <w:rsid w:val="00BC03C0"/>
    <w:rsid w:val="00BC0AF7"/>
    <w:rsid w:val="00BC4A1A"/>
    <w:rsid w:val="00BD0BAD"/>
    <w:rsid w:val="00BD48EA"/>
    <w:rsid w:val="00BD7762"/>
    <w:rsid w:val="00BD7CC1"/>
    <w:rsid w:val="00BF10D9"/>
    <w:rsid w:val="00BF3333"/>
    <w:rsid w:val="00C01A31"/>
    <w:rsid w:val="00C0283F"/>
    <w:rsid w:val="00C03EDD"/>
    <w:rsid w:val="00C13043"/>
    <w:rsid w:val="00C21FC0"/>
    <w:rsid w:val="00C224BF"/>
    <w:rsid w:val="00C22F85"/>
    <w:rsid w:val="00C24750"/>
    <w:rsid w:val="00C27799"/>
    <w:rsid w:val="00C27A1A"/>
    <w:rsid w:val="00C30F7E"/>
    <w:rsid w:val="00C36784"/>
    <w:rsid w:val="00C42B74"/>
    <w:rsid w:val="00C44B41"/>
    <w:rsid w:val="00C47510"/>
    <w:rsid w:val="00C511DC"/>
    <w:rsid w:val="00C51618"/>
    <w:rsid w:val="00C519E7"/>
    <w:rsid w:val="00C53E3E"/>
    <w:rsid w:val="00C54EDD"/>
    <w:rsid w:val="00C6328E"/>
    <w:rsid w:val="00C64910"/>
    <w:rsid w:val="00C67054"/>
    <w:rsid w:val="00C72B51"/>
    <w:rsid w:val="00C72D59"/>
    <w:rsid w:val="00C73CC6"/>
    <w:rsid w:val="00C74954"/>
    <w:rsid w:val="00C82275"/>
    <w:rsid w:val="00C8601B"/>
    <w:rsid w:val="00CA04D0"/>
    <w:rsid w:val="00CA68ED"/>
    <w:rsid w:val="00CB42BA"/>
    <w:rsid w:val="00CB7343"/>
    <w:rsid w:val="00CC5BAF"/>
    <w:rsid w:val="00CC7AA0"/>
    <w:rsid w:val="00CD204E"/>
    <w:rsid w:val="00CD479D"/>
    <w:rsid w:val="00CE0711"/>
    <w:rsid w:val="00CE1494"/>
    <w:rsid w:val="00CE6D24"/>
    <w:rsid w:val="00CF35C7"/>
    <w:rsid w:val="00CF4FEE"/>
    <w:rsid w:val="00D02FDE"/>
    <w:rsid w:val="00D07369"/>
    <w:rsid w:val="00D113C9"/>
    <w:rsid w:val="00D15C4E"/>
    <w:rsid w:val="00D30388"/>
    <w:rsid w:val="00D461F4"/>
    <w:rsid w:val="00D5592A"/>
    <w:rsid w:val="00D6175C"/>
    <w:rsid w:val="00D77509"/>
    <w:rsid w:val="00D81233"/>
    <w:rsid w:val="00D845C5"/>
    <w:rsid w:val="00D85ACB"/>
    <w:rsid w:val="00D92AE2"/>
    <w:rsid w:val="00DA003D"/>
    <w:rsid w:val="00DA2196"/>
    <w:rsid w:val="00DC29B0"/>
    <w:rsid w:val="00DC5DF0"/>
    <w:rsid w:val="00DD34C9"/>
    <w:rsid w:val="00DD7E96"/>
    <w:rsid w:val="00DE24F2"/>
    <w:rsid w:val="00DE500A"/>
    <w:rsid w:val="00DE58D6"/>
    <w:rsid w:val="00DF511E"/>
    <w:rsid w:val="00DF70D1"/>
    <w:rsid w:val="00E020D5"/>
    <w:rsid w:val="00E030FB"/>
    <w:rsid w:val="00E1397F"/>
    <w:rsid w:val="00E13CC9"/>
    <w:rsid w:val="00E17224"/>
    <w:rsid w:val="00E177F2"/>
    <w:rsid w:val="00E301FC"/>
    <w:rsid w:val="00E4274B"/>
    <w:rsid w:val="00E46A32"/>
    <w:rsid w:val="00E472DE"/>
    <w:rsid w:val="00E52163"/>
    <w:rsid w:val="00E545D7"/>
    <w:rsid w:val="00E57842"/>
    <w:rsid w:val="00E60EAA"/>
    <w:rsid w:val="00E629E7"/>
    <w:rsid w:val="00E63159"/>
    <w:rsid w:val="00E672F2"/>
    <w:rsid w:val="00E72229"/>
    <w:rsid w:val="00E735AF"/>
    <w:rsid w:val="00E77878"/>
    <w:rsid w:val="00E8127A"/>
    <w:rsid w:val="00E83E90"/>
    <w:rsid w:val="00E85E45"/>
    <w:rsid w:val="00E916AE"/>
    <w:rsid w:val="00E924F9"/>
    <w:rsid w:val="00E97806"/>
    <w:rsid w:val="00EA0F91"/>
    <w:rsid w:val="00EA4D18"/>
    <w:rsid w:val="00EB144A"/>
    <w:rsid w:val="00EB33D7"/>
    <w:rsid w:val="00EC3480"/>
    <w:rsid w:val="00EC778B"/>
    <w:rsid w:val="00ED481F"/>
    <w:rsid w:val="00ED532C"/>
    <w:rsid w:val="00ED5595"/>
    <w:rsid w:val="00ED59F2"/>
    <w:rsid w:val="00ED63A5"/>
    <w:rsid w:val="00ED7361"/>
    <w:rsid w:val="00EE033F"/>
    <w:rsid w:val="00EE2222"/>
    <w:rsid w:val="00EE35FF"/>
    <w:rsid w:val="00EE5318"/>
    <w:rsid w:val="00EE7172"/>
    <w:rsid w:val="00EF0A23"/>
    <w:rsid w:val="00EF3DA1"/>
    <w:rsid w:val="00EF777D"/>
    <w:rsid w:val="00F015E7"/>
    <w:rsid w:val="00F015EB"/>
    <w:rsid w:val="00F05941"/>
    <w:rsid w:val="00F05FA2"/>
    <w:rsid w:val="00F1115B"/>
    <w:rsid w:val="00F112F5"/>
    <w:rsid w:val="00F17D37"/>
    <w:rsid w:val="00F3095E"/>
    <w:rsid w:val="00F402A3"/>
    <w:rsid w:val="00F4070F"/>
    <w:rsid w:val="00F47583"/>
    <w:rsid w:val="00F54C52"/>
    <w:rsid w:val="00F55246"/>
    <w:rsid w:val="00F57D14"/>
    <w:rsid w:val="00F57D19"/>
    <w:rsid w:val="00F61265"/>
    <w:rsid w:val="00F63436"/>
    <w:rsid w:val="00F63596"/>
    <w:rsid w:val="00F750F7"/>
    <w:rsid w:val="00F75473"/>
    <w:rsid w:val="00F84EA2"/>
    <w:rsid w:val="00F874EE"/>
    <w:rsid w:val="00F92292"/>
    <w:rsid w:val="00F9626F"/>
    <w:rsid w:val="00FA0DAF"/>
    <w:rsid w:val="00FA2F15"/>
    <w:rsid w:val="00FA6773"/>
    <w:rsid w:val="00FB2A32"/>
    <w:rsid w:val="00FB605A"/>
    <w:rsid w:val="00FC3129"/>
    <w:rsid w:val="00FC661E"/>
    <w:rsid w:val="00FD28C7"/>
    <w:rsid w:val="00FE1536"/>
    <w:rsid w:val="00FE5F55"/>
    <w:rsid w:val="00FF1522"/>
    <w:rsid w:val="00FF43F4"/>
    <w:rsid w:val="00FF4D36"/>
    <w:rsid w:val="00FF6209"/>
    <w:rsid w:val="00FF64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2EA"/>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link w:val="Heading3Char"/>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10"/>
    <w:rPr>
      <w:rFonts w:ascii="Calibri" w:hAnsi="Calibri"/>
      <w:sz w:val="22"/>
      <w:szCs w:val="22"/>
    </w:rPr>
  </w:style>
  <w:style w:type="paragraph" w:customStyle="1" w:styleId="SSWResumeParagraph">
    <w:name w:val="SSWResume_Paragraph"/>
    <w:basedOn w:val="Normal"/>
    <w:rsid w:val="00E57842"/>
    <w:pPr>
      <w:overflowPunct w:val="0"/>
      <w:autoSpaceDE w:val="0"/>
      <w:autoSpaceDN w:val="0"/>
      <w:adjustRightInd w:val="0"/>
      <w:spacing w:line="240" w:lineRule="auto"/>
      <w:ind w:left="720"/>
      <w:textAlignment w:val="baseline"/>
    </w:pPr>
    <w:rPr>
      <w:rFonts w:eastAsia="Times New Roman" w:cs="Times New Roman"/>
      <w:color w:val="auto"/>
      <w:sz w:val="24"/>
      <w:szCs w:val="20"/>
    </w:rPr>
  </w:style>
  <w:style w:type="table" w:styleId="TableGrid">
    <w:name w:val="Table Grid"/>
    <w:basedOn w:val="TableNormal"/>
    <w:uiPriority w:val="59"/>
    <w:rsid w:val="00EB14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EB144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sid w:val="00EB144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1-Accent1">
    <w:name w:val="Medium Grid 1 Accent 1"/>
    <w:basedOn w:val="TableNormal"/>
    <w:uiPriority w:val="67"/>
    <w:rsid w:val="00EB144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Header">
    <w:name w:val="header"/>
    <w:basedOn w:val="Normal"/>
    <w:link w:val="HeaderChar"/>
    <w:uiPriority w:val="99"/>
    <w:unhideWhenUsed/>
    <w:rsid w:val="00EE5318"/>
    <w:pPr>
      <w:tabs>
        <w:tab w:val="center" w:pos="4680"/>
        <w:tab w:val="right" w:pos="9360"/>
      </w:tabs>
    </w:pPr>
  </w:style>
  <w:style w:type="character" w:customStyle="1" w:styleId="HeaderChar">
    <w:name w:val="Header Char"/>
    <w:basedOn w:val="DefaultParagraphFont"/>
    <w:link w:val="Header"/>
    <w:uiPriority w:val="99"/>
    <w:rsid w:val="00EE5318"/>
    <w:rPr>
      <w:rFonts w:ascii="Arial" w:eastAsia="Arial" w:hAnsi="Arial" w:cs="Arial"/>
      <w:color w:val="000000"/>
      <w:sz w:val="22"/>
      <w:szCs w:val="22"/>
    </w:rPr>
  </w:style>
  <w:style w:type="paragraph" w:styleId="Footer">
    <w:name w:val="footer"/>
    <w:basedOn w:val="Normal"/>
    <w:link w:val="FooterChar"/>
    <w:uiPriority w:val="99"/>
    <w:unhideWhenUsed/>
    <w:rsid w:val="00EE5318"/>
    <w:pPr>
      <w:tabs>
        <w:tab w:val="center" w:pos="4680"/>
        <w:tab w:val="right" w:pos="9360"/>
      </w:tabs>
    </w:pPr>
  </w:style>
  <w:style w:type="character" w:customStyle="1" w:styleId="FooterChar">
    <w:name w:val="Footer Char"/>
    <w:basedOn w:val="DefaultParagraphFont"/>
    <w:link w:val="Footer"/>
    <w:uiPriority w:val="99"/>
    <w:rsid w:val="00EE5318"/>
    <w:rPr>
      <w:rFonts w:ascii="Arial" w:eastAsia="Arial" w:hAnsi="Arial" w:cs="Arial"/>
      <w:color w:val="000000"/>
      <w:sz w:val="22"/>
      <w:szCs w:val="22"/>
    </w:rPr>
  </w:style>
  <w:style w:type="paragraph" w:styleId="ListParagraph">
    <w:name w:val="List Paragraph"/>
    <w:basedOn w:val="Normal"/>
    <w:link w:val="ListParagraphChar"/>
    <w:uiPriority w:val="34"/>
    <w:qFormat/>
    <w:rsid w:val="00287574"/>
    <w:pPr>
      <w:overflowPunct w:val="0"/>
      <w:autoSpaceDE w:val="0"/>
      <w:autoSpaceDN w:val="0"/>
      <w:adjustRightInd w:val="0"/>
      <w:spacing w:line="240" w:lineRule="auto"/>
      <w:ind w:left="720"/>
      <w:contextualSpacing/>
      <w:textAlignment w:val="baseline"/>
    </w:pPr>
    <w:rPr>
      <w:rFonts w:ascii="Times New Roman" w:eastAsia="Times New Roman" w:hAnsi="Times New Roman" w:cs="Times New Roman"/>
      <w:color w:val="auto"/>
      <w:sz w:val="20"/>
      <w:szCs w:val="20"/>
    </w:rPr>
  </w:style>
  <w:style w:type="paragraph" w:styleId="BodyText3">
    <w:name w:val="Body Text 3"/>
    <w:basedOn w:val="Normal"/>
    <w:link w:val="BodyText3Char"/>
    <w:rsid w:val="00287574"/>
    <w:pPr>
      <w:spacing w:after="120"/>
    </w:pPr>
    <w:rPr>
      <w:rFonts w:ascii="Calibri" w:eastAsia="Calibri" w:hAnsi="Calibri" w:cs="Times New Roman"/>
      <w:color w:val="auto"/>
      <w:sz w:val="16"/>
      <w:szCs w:val="16"/>
    </w:rPr>
  </w:style>
  <w:style w:type="character" w:customStyle="1" w:styleId="BodyText3Char">
    <w:name w:val="Body Text 3 Char"/>
    <w:basedOn w:val="DefaultParagraphFont"/>
    <w:link w:val="BodyText3"/>
    <w:rsid w:val="00287574"/>
    <w:rPr>
      <w:rFonts w:ascii="Calibri" w:eastAsia="Calibri" w:hAnsi="Calibri"/>
      <w:sz w:val="16"/>
      <w:szCs w:val="16"/>
    </w:rPr>
  </w:style>
  <w:style w:type="character" w:customStyle="1" w:styleId="plaintextbody">
    <w:name w:val="plaintextbody"/>
    <w:basedOn w:val="DefaultParagraphFont"/>
    <w:rsid w:val="000300C1"/>
  </w:style>
  <w:style w:type="character" w:customStyle="1" w:styleId="Heading3Char">
    <w:name w:val="Heading 3 Char"/>
    <w:basedOn w:val="DefaultParagraphFont"/>
    <w:link w:val="Heading3"/>
    <w:rsid w:val="00006CE6"/>
    <w:rPr>
      <w:rFonts w:ascii="Arial" w:eastAsia="Arial" w:hAnsi="Arial" w:cs="Arial"/>
      <w:b/>
      <w:bCs/>
      <w:color w:val="000000"/>
      <w:sz w:val="28"/>
      <w:szCs w:val="28"/>
    </w:rPr>
  </w:style>
  <w:style w:type="character" w:customStyle="1" w:styleId="normalchar">
    <w:name w:val="normal__char"/>
    <w:basedOn w:val="DefaultParagraphFont"/>
    <w:rsid w:val="00867D86"/>
  </w:style>
  <w:style w:type="paragraph" w:styleId="BalloonText">
    <w:name w:val="Balloon Text"/>
    <w:basedOn w:val="Normal"/>
    <w:link w:val="BalloonTextChar"/>
    <w:semiHidden/>
    <w:unhideWhenUsed/>
    <w:rsid w:val="00C860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1B"/>
    <w:rPr>
      <w:rFonts w:ascii="Tahoma" w:eastAsia="Arial" w:hAnsi="Tahoma" w:cs="Tahoma"/>
      <w:color w:val="000000"/>
      <w:sz w:val="16"/>
      <w:szCs w:val="16"/>
    </w:rPr>
  </w:style>
  <w:style w:type="paragraph" w:customStyle="1" w:styleId="ColorfulList-Accent11">
    <w:name w:val="Colorful List - Accent 11"/>
    <w:basedOn w:val="Normal"/>
    <w:uiPriority w:val="34"/>
    <w:qFormat/>
    <w:rsid w:val="00972E65"/>
    <w:pPr>
      <w:spacing w:after="200"/>
      <w:ind w:left="720"/>
      <w:contextualSpacing/>
    </w:pPr>
    <w:rPr>
      <w:rFonts w:ascii="Calibri" w:eastAsia="MS Mincho" w:hAnsi="Calibri" w:cs="Times New Roman"/>
      <w:color w:val="auto"/>
    </w:rPr>
  </w:style>
  <w:style w:type="paragraph" w:customStyle="1" w:styleId="JobHead">
    <w:name w:val="JobHead"/>
    <w:basedOn w:val="Normal"/>
    <w:rsid w:val="008040F9"/>
    <w:pPr>
      <w:tabs>
        <w:tab w:val="left" w:pos="5040"/>
      </w:tabs>
      <w:spacing w:line="240" w:lineRule="auto"/>
      <w:ind w:left="5040" w:hanging="5040"/>
    </w:pPr>
    <w:rPr>
      <w:rFonts w:eastAsia="Times New Roman"/>
      <w:b/>
      <w:bCs/>
      <w:color w:val="auto"/>
      <w:szCs w:val="20"/>
    </w:rPr>
  </w:style>
  <w:style w:type="character" w:customStyle="1" w:styleId="ListParagraphChar">
    <w:name w:val="List Paragraph Char"/>
    <w:link w:val="ListParagraph"/>
    <w:uiPriority w:val="99"/>
    <w:rsid w:val="00F75473"/>
  </w:style>
  <w:style w:type="character" w:styleId="Strong">
    <w:name w:val="Strong"/>
    <w:basedOn w:val="DefaultParagraphFont"/>
    <w:uiPriority w:val="22"/>
    <w:qFormat/>
    <w:rsid w:val="006551A6"/>
    <w:rPr>
      <w:b/>
      <w:bCs/>
    </w:rPr>
  </w:style>
  <w:style w:type="character" w:styleId="Emphasis">
    <w:name w:val="Emphasis"/>
    <w:basedOn w:val="DefaultParagraphFont"/>
    <w:uiPriority w:val="20"/>
    <w:qFormat/>
    <w:rsid w:val="006551A6"/>
    <w:rPr>
      <w:i/>
      <w:iCs/>
    </w:rPr>
  </w:style>
  <w:style w:type="paragraph" w:styleId="NormalWeb">
    <w:name w:val="Normal (Web)"/>
    <w:basedOn w:val="Normal"/>
    <w:uiPriority w:val="99"/>
    <w:semiHidden/>
    <w:unhideWhenUsed/>
    <w:rsid w:val="006551A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14535">
      <w:bodyDiv w:val="1"/>
      <w:marLeft w:val="0"/>
      <w:marRight w:val="0"/>
      <w:marTop w:val="0"/>
      <w:marBottom w:val="0"/>
      <w:divBdr>
        <w:top w:val="none" w:sz="0" w:space="0" w:color="auto"/>
        <w:left w:val="none" w:sz="0" w:space="0" w:color="auto"/>
        <w:bottom w:val="none" w:sz="0" w:space="0" w:color="auto"/>
        <w:right w:val="none" w:sz="0" w:space="0" w:color="auto"/>
      </w:divBdr>
    </w:div>
    <w:div w:id="583954332">
      <w:bodyDiv w:val="1"/>
      <w:marLeft w:val="0"/>
      <w:marRight w:val="0"/>
      <w:marTop w:val="0"/>
      <w:marBottom w:val="0"/>
      <w:divBdr>
        <w:top w:val="none" w:sz="0" w:space="0" w:color="auto"/>
        <w:left w:val="none" w:sz="0" w:space="0" w:color="auto"/>
        <w:bottom w:val="none" w:sz="0" w:space="0" w:color="auto"/>
        <w:right w:val="none" w:sz="0" w:space="0" w:color="auto"/>
      </w:divBdr>
    </w:div>
    <w:div w:id="751051082">
      <w:bodyDiv w:val="1"/>
      <w:marLeft w:val="0"/>
      <w:marRight w:val="0"/>
      <w:marTop w:val="0"/>
      <w:marBottom w:val="0"/>
      <w:divBdr>
        <w:top w:val="none" w:sz="0" w:space="0" w:color="auto"/>
        <w:left w:val="none" w:sz="0" w:space="0" w:color="auto"/>
        <w:bottom w:val="none" w:sz="0" w:space="0" w:color="auto"/>
        <w:right w:val="none" w:sz="0" w:space="0" w:color="auto"/>
      </w:divBdr>
    </w:div>
    <w:div w:id="1389955962">
      <w:bodyDiv w:val="1"/>
      <w:marLeft w:val="0"/>
      <w:marRight w:val="0"/>
      <w:marTop w:val="0"/>
      <w:marBottom w:val="0"/>
      <w:divBdr>
        <w:top w:val="none" w:sz="0" w:space="0" w:color="auto"/>
        <w:left w:val="none" w:sz="0" w:space="0" w:color="auto"/>
        <w:bottom w:val="none" w:sz="0" w:space="0" w:color="auto"/>
        <w:right w:val="none" w:sz="0" w:space="0" w:color="auto"/>
      </w:divBdr>
      <w:divsChild>
        <w:div w:id="1934432537">
          <w:marLeft w:val="-27"/>
          <w:marRight w:val="0"/>
          <w:marTop w:val="0"/>
          <w:marBottom w:val="177"/>
          <w:divBdr>
            <w:top w:val="none" w:sz="0" w:space="0" w:color="auto"/>
            <w:left w:val="none" w:sz="0" w:space="0" w:color="auto"/>
            <w:bottom w:val="none" w:sz="0" w:space="0" w:color="auto"/>
            <w:right w:val="none" w:sz="0" w:space="0" w:color="auto"/>
          </w:divBdr>
          <w:divsChild>
            <w:div w:id="1697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403">
      <w:bodyDiv w:val="1"/>
      <w:marLeft w:val="0"/>
      <w:marRight w:val="0"/>
      <w:marTop w:val="0"/>
      <w:marBottom w:val="0"/>
      <w:divBdr>
        <w:top w:val="none" w:sz="0" w:space="0" w:color="auto"/>
        <w:left w:val="none" w:sz="0" w:space="0" w:color="auto"/>
        <w:bottom w:val="none" w:sz="0" w:space="0" w:color="auto"/>
        <w:right w:val="none" w:sz="0" w:space="0" w:color="auto"/>
      </w:divBdr>
    </w:div>
    <w:div w:id="1637837989">
      <w:bodyDiv w:val="1"/>
      <w:marLeft w:val="0"/>
      <w:marRight w:val="0"/>
      <w:marTop w:val="0"/>
      <w:marBottom w:val="0"/>
      <w:divBdr>
        <w:top w:val="none" w:sz="0" w:space="0" w:color="auto"/>
        <w:left w:val="none" w:sz="0" w:space="0" w:color="auto"/>
        <w:bottom w:val="none" w:sz="0" w:space="0" w:color="auto"/>
        <w:right w:val="none" w:sz="0" w:space="0" w:color="auto"/>
      </w:divBdr>
    </w:div>
    <w:div w:id="1958902439">
      <w:bodyDiv w:val="1"/>
      <w:marLeft w:val="0"/>
      <w:marRight w:val="0"/>
      <w:marTop w:val="0"/>
      <w:marBottom w:val="0"/>
      <w:divBdr>
        <w:top w:val="none" w:sz="0" w:space="0" w:color="auto"/>
        <w:left w:val="none" w:sz="0" w:space="0" w:color="auto"/>
        <w:bottom w:val="none" w:sz="0" w:space="0" w:color="auto"/>
        <w:right w:val="none" w:sz="0" w:space="0" w:color="auto"/>
      </w:divBdr>
    </w:div>
    <w:div w:id="1980262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DB3AE3-CB65-486E-B23A-777BFF51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john smith</vt:lpstr>
    </vt:vector>
  </TitlesOfParts>
  <LinksUpToDate>false</LinksUpToDate>
  <CharactersWithSpaces>13909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dc:creator/>
  <cp:lastModifiedBy/>
  <cp:revision>1</cp:revision>
  <cp:lastPrinted>2009-04-22T19:24:00Z</cp:lastPrinted>
  <dcterms:created xsi:type="dcterms:W3CDTF">2017-10-10T19:23:00Z</dcterms:created>
  <dcterms:modified xsi:type="dcterms:W3CDTF">2018-08-03T05:10:00Z</dcterms:modified>
</cp:coreProperties>
</file>